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rFonts w:ascii="Arial" w:cs="Arial" w:eastAsia="Arial" w:hAnsi="Arial"/>
          <w:b w:val="1"/>
          <w:color w:val="5d7284"/>
        </w:rPr>
      </w:pPr>
      <w:r w:rsidDel="00000000" w:rsidR="00000000" w:rsidRPr="00000000">
        <w:rPr>
          <w:rtl w:val="0"/>
        </w:rPr>
      </w:r>
    </w:p>
    <w:p w:rsidR="00000000" w:rsidDel="00000000" w:rsidP="00000000" w:rsidRDefault="00000000" w:rsidRPr="00000000" w14:paraId="00000002">
      <w:pPr>
        <w:spacing w:after="0" w:before="0" w:lineRule="auto"/>
        <w:rPr/>
      </w:pPr>
      <w:r w:rsidDel="00000000" w:rsidR="00000000" w:rsidRPr="00000000">
        <w:rPr>
          <w:rFonts w:ascii="Arial" w:cs="Arial" w:eastAsia="Arial" w:hAnsi="Arial"/>
          <w:b w:val="1"/>
          <w:color w:val="5d7284"/>
          <w:sz w:val="22"/>
          <w:szCs w:val="22"/>
          <w:rtl w:val="0"/>
        </w:rPr>
        <w:t xml:space="preserve">00:02</w:t>
      </w:r>
      <w:r w:rsidDel="00000000" w:rsidR="00000000" w:rsidRPr="00000000">
        <w:rPr>
          <w:rtl w:val="0"/>
        </w:rPr>
      </w:r>
    </w:p>
    <w:p w:rsidR="00000000" w:rsidDel="00000000" w:rsidP="00000000" w:rsidRDefault="00000000" w:rsidRPr="00000000" w14:paraId="00000003">
      <w:pPr>
        <w:spacing w:after="0" w:before="0" w:lineRule="auto"/>
        <w:rPr/>
      </w:pPr>
      <w:r w:rsidDel="00000000" w:rsidR="00000000" w:rsidRPr="00000000">
        <w:rPr>
          <w:rFonts w:ascii="Arial" w:cs="Arial" w:eastAsia="Arial" w:hAnsi="Arial"/>
          <w:b w:val="1"/>
          <w:sz w:val="22"/>
          <w:szCs w:val="22"/>
          <w:rtl w:val="0"/>
        </w:rPr>
        <w:t xml:space="preserve">Alexey</w:t>
      </w:r>
      <w:r w:rsidDel="00000000" w:rsidR="00000000" w:rsidRPr="00000000">
        <w:rPr>
          <w:rtl w:val="0"/>
        </w:rPr>
      </w:r>
    </w:p>
    <w:p w:rsidR="00000000" w:rsidDel="00000000" w:rsidP="00000000" w:rsidRDefault="00000000" w:rsidRPr="00000000" w14:paraId="00000004">
      <w:pPr>
        <w:spacing w:after="0" w:before="0" w:lineRule="auto"/>
        <w:rPr/>
      </w:pPr>
      <w:r w:rsidDel="00000000" w:rsidR="00000000" w:rsidRPr="00000000">
        <w:rPr>
          <w:rFonts w:ascii="Arial" w:cs="Arial" w:eastAsia="Arial" w:hAnsi="Arial"/>
          <w:sz w:val="22"/>
          <w:szCs w:val="22"/>
          <w:rtl w:val="0"/>
        </w:rPr>
        <w:t xml:space="preserve">This week, we'll talk about transitioning to analytics. And we have a special guest today, Juan Pablo, Juan Pablo was a math teacher who switched careers and became an analytics engineer. He currently works at Amazon. And he also mentors at the University of Washington, where he helps students get their first data role. Welcome.</w:t>
      </w:r>
      <w:r w:rsidDel="00000000" w:rsidR="00000000" w:rsidRPr="00000000">
        <w:rPr>
          <w:rtl w:val="0"/>
        </w:rPr>
      </w:r>
    </w:p>
    <w:p w:rsidR="00000000" w:rsidDel="00000000" w:rsidP="00000000" w:rsidRDefault="00000000" w:rsidRPr="00000000" w14:paraId="00000005">
      <w:pPr>
        <w:spacing w:after="0" w:before="0" w:lineRule="auto"/>
        <w:rPr/>
      </w:pPr>
      <w:r w:rsidDel="00000000" w:rsidR="00000000" w:rsidRPr="00000000">
        <w:rPr>
          <w:rtl w:val="0"/>
        </w:rPr>
      </w:r>
    </w:p>
    <w:p w:rsidR="00000000" w:rsidDel="00000000" w:rsidP="00000000" w:rsidRDefault="00000000" w:rsidRPr="00000000" w14:paraId="00000006">
      <w:pPr>
        <w:spacing w:after="0" w:before="0" w:lineRule="auto"/>
        <w:rPr/>
      </w:pPr>
      <w:r w:rsidDel="00000000" w:rsidR="00000000" w:rsidRPr="00000000">
        <w:rPr>
          <w:rFonts w:ascii="Arial" w:cs="Arial" w:eastAsia="Arial" w:hAnsi="Arial"/>
          <w:b w:val="1"/>
          <w:sz w:val="22"/>
          <w:szCs w:val="22"/>
          <w:rtl w:val="0"/>
        </w:rPr>
        <w:t xml:space="preserve">01:44</w:t>
      </w:r>
      <w:r w:rsidDel="00000000" w:rsidR="00000000" w:rsidRPr="00000000">
        <w:rPr>
          <w:rtl w:val="0"/>
        </w:rPr>
      </w:r>
    </w:p>
    <w:p w:rsidR="00000000" w:rsidDel="00000000" w:rsidP="00000000" w:rsidRDefault="00000000" w:rsidRPr="00000000" w14:paraId="00000007">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08">
      <w:pPr>
        <w:spacing w:after="0" w:before="0" w:lineRule="auto"/>
        <w:rPr/>
      </w:pPr>
      <w:r w:rsidDel="00000000" w:rsidR="00000000" w:rsidRPr="00000000">
        <w:rPr>
          <w:rFonts w:ascii="Arial" w:cs="Arial" w:eastAsia="Arial" w:hAnsi="Arial"/>
          <w:sz w:val="22"/>
          <w:szCs w:val="22"/>
          <w:rtl w:val="0"/>
        </w:rPr>
        <w:t xml:space="preserve">Thank you. </w:t>
      </w:r>
      <w:r w:rsidDel="00000000" w:rsidR="00000000" w:rsidRPr="00000000">
        <w:rPr>
          <w:rFonts w:ascii="Arial" w:cs="Arial" w:eastAsia="Arial" w:hAnsi="Arial"/>
          <w:rtl w:val="0"/>
        </w:rPr>
        <w:t xml:space="preserve">It's a pleasure</w:t>
      </w:r>
      <w:r w:rsidDel="00000000" w:rsidR="00000000" w:rsidRPr="00000000">
        <w:rPr>
          <w:rFonts w:ascii="Arial" w:cs="Arial" w:eastAsia="Arial" w:hAnsi="Arial"/>
          <w:sz w:val="22"/>
          <w:szCs w:val="22"/>
          <w:rtl w:val="0"/>
        </w:rPr>
        <w:t xml:space="preserve"> to be invited to the DataTalks club.</w:t>
      </w:r>
      <w:r w:rsidDel="00000000" w:rsidR="00000000" w:rsidRPr="00000000">
        <w:rPr>
          <w:rtl w:val="0"/>
        </w:rPr>
      </w:r>
    </w:p>
    <w:p w:rsidR="00000000" w:rsidDel="00000000" w:rsidP="00000000" w:rsidRDefault="00000000" w:rsidRPr="00000000" w14:paraId="00000009">
      <w:pPr>
        <w:spacing w:after="0" w:before="0" w:lineRule="auto"/>
        <w:rPr/>
      </w:pPr>
      <w:r w:rsidDel="00000000" w:rsidR="00000000" w:rsidRPr="00000000">
        <w:rPr>
          <w:rtl w:val="0"/>
        </w:rPr>
      </w:r>
    </w:p>
    <w:p w:rsidR="00000000" w:rsidDel="00000000" w:rsidP="00000000" w:rsidRDefault="00000000" w:rsidRPr="00000000" w14:paraId="0000000A">
      <w:pPr>
        <w:pStyle w:val="Heading2"/>
        <w:spacing w:after="0" w:lineRule="auto"/>
        <w:rPr/>
      </w:pPr>
      <w:bookmarkStart w:colFirst="0" w:colLast="0" w:name="_heading=h.qf5a0t4l2mt7" w:id="0"/>
      <w:bookmarkEnd w:id="0"/>
      <w:r w:rsidDel="00000000" w:rsidR="00000000" w:rsidRPr="00000000">
        <w:rPr>
          <w:rtl w:val="0"/>
        </w:rPr>
        <w:t xml:space="preserve">Juan Pablo’s background</w:t>
      </w:r>
    </w:p>
    <w:p w:rsidR="00000000" w:rsidDel="00000000" w:rsidP="00000000" w:rsidRDefault="00000000" w:rsidRPr="00000000" w14:paraId="0000000B">
      <w:pPr>
        <w:spacing w:after="0" w:before="0" w:lineRule="auto"/>
        <w:rPr/>
      </w:pPr>
      <w:r w:rsidDel="00000000" w:rsidR="00000000" w:rsidRPr="00000000">
        <w:rPr>
          <w:rtl w:val="0"/>
        </w:rPr>
      </w:r>
    </w:p>
    <w:p w:rsidR="00000000" w:rsidDel="00000000" w:rsidP="00000000" w:rsidRDefault="00000000" w:rsidRPr="00000000" w14:paraId="0000000C">
      <w:pPr>
        <w:spacing w:after="0" w:before="0" w:lineRule="auto"/>
        <w:rPr/>
      </w:pPr>
      <w:r w:rsidDel="00000000" w:rsidR="00000000" w:rsidRPr="00000000">
        <w:rPr>
          <w:rFonts w:ascii="Arial" w:cs="Arial" w:eastAsia="Arial" w:hAnsi="Arial"/>
          <w:b w:val="1"/>
          <w:sz w:val="22"/>
          <w:szCs w:val="22"/>
          <w:rtl w:val="0"/>
        </w:rPr>
        <w:t xml:space="preserve">01:51</w:t>
      </w:r>
      <w:r w:rsidDel="00000000" w:rsidR="00000000" w:rsidRPr="00000000">
        <w:rPr>
          <w:rtl w:val="0"/>
        </w:rPr>
      </w:r>
    </w:p>
    <w:p w:rsidR="00000000" w:rsidDel="00000000" w:rsidP="00000000" w:rsidRDefault="00000000" w:rsidRPr="00000000" w14:paraId="0000000D">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0E">
      <w:pPr>
        <w:spacing w:after="0" w:before="0" w:lineRule="auto"/>
        <w:rPr/>
      </w:pPr>
      <w:r w:rsidDel="00000000" w:rsidR="00000000" w:rsidRPr="00000000">
        <w:rPr>
          <w:rFonts w:ascii="Arial" w:cs="Arial" w:eastAsia="Arial" w:hAnsi="Arial"/>
          <w:sz w:val="22"/>
          <w:szCs w:val="22"/>
          <w:rtl w:val="0"/>
        </w:rPr>
        <w:t xml:space="preserve">Thanks for joining us. Before we go into our main topic of transition into analytics to analytics engineering, let's start with your background. Can you tell us about your career journey so far?</w:t>
      </w:r>
      <w:r w:rsidDel="00000000" w:rsidR="00000000" w:rsidRPr="00000000">
        <w:rPr>
          <w:rtl w:val="0"/>
        </w:rPr>
      </w:r>
    </w:p>
    <w:p w:rsidR="00000000" w:rsidDel="00000000" w:rsidP="00000000" w:rsidRDefault="00000000" w:rsidRPr="00000000" w14:paraId="0000000F">
      <w:pPr>
        <w:spacing w:after="0" w:before="0" w:lineRule="auto"/>
        <w:rPr/>
      </w:pPr>
      <w:r w:rsidDel="00000000" w:rsidR="00000000" w:rsidRPr="00000000">
        <w:rPr>
          <w:rtl w:val="0"/>
        </w:rPr>
      </w:r>
    </w:p>
    <w:p w:rsidR="00000000" w:rsidDel="00000000" w:rsidP="00000000" w:rsidRDefault="00000000" w:rsidRPr="00000000" w14:paraId="00000010">
      <w:pPr>
        <w:spacing w:after="0" w:before="0" w:lineRule="auto"/>
        <w:rPr/>
      </w:pPr>
      <w:r w:rsidDel="00000000" w:rsidR="00000000" w:rsidRPr="00000000">
        <w:rPr>
          <w:rFonts w:ascii="Arial" w:cs="Arial" w:eastAsia="Arial" w:hAnsi="Arial"/>
          <w:b w:val="1"/>
          <w:sz w:val="22"/>
          <w:szCs w:val="22"/>
          <w:rtl w:val="0"/>
        </w:rPr>
        <w:t xml:space="preserve">02:08</w:t>
      </w:r>
      <w:r w:rsidDel="00000000" w:rsidR="00000000" w:rsidRPr="00000000">
        <w:rPr>
          <w:rtl w:val="0"/>
        </w:rPr>
      </w:r>
    </w:p>
    <w:p w:rsidR="00000000" w:rsidDel="00000000" w:rsidP="00000000" w:rsidRDefault="00000000" w:rsidRPr="00000000" w14:paraId="00000011">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12">
      <w:pPr>
        <w:spacing w:after="0" w:before="0" w:lineRule="auto"/>
        <w:rPr/>
      </w:pPr>
      <w:r w:rsidDel="00000000" w:rsidR="00000000" w:rsidRPr="00000000">
        <w:rPr>
          <w:rFonts w:ascii="Arial" w:cs="Arial" w:eastAsia="Arial" w:hAnsi="Arial"/>
          <w:sz w:val="22"/>
          <w:szCs w:val="22"/>
          <w:rtl w:val="0"/>
        </w:rPr>
        <w:t xml:space="preserve">I started as a mathematics graduate student, my goal was to become a math professor.  That seems like a lifetime ago. After that, I left my programme, and I started taking statistics courses. I wanted to get into data analytics. But at the time I was not ready. So the easiest path to a job was teaching math. That's what I had experience with. And it was close to my original goal of being a professor. So I ended up being a math teacher.</w:t>
      </w:r>
      <w:r w:rsidDel="00000000" w:rsidR="00000000" w:rsidRPr="00000000">
        <w:rPr>
          <w:rtl w:val="0"/>
        </w:rPr>
      </w:r>
    </w:p>
    <w:p w:rsidR="00000000" w:rsidDel="00000000" w:rsidP="00000000" w:rsidRDefault="00000000" w:rsidRPr="00000000" w14:paraId="00000013">
      <w:pPr>
        <w:spacing w:after="0" w:before="0" w:lineRule="auto"/>
        <w:rPr/>
      </w:pPr>
      <w:r w:rsidDel="00000000" w:rsidR="00000000" w:rsidRPr="00000000">
        <w:rPr>
          <w:rtl w:val="0"/>
        </w:rPr>
      </w:r>
    </w:p>
    <w:p w:rsidR="00000000" w:rsidDel="00000000" w:rsidP="00000000" w:rsidRDefault="00000000" w:rsidRPr="00000000" w14:paraId="00000014">
      <w:pPr>
        <w:spacing w:after="0" w:before="0" w:lineRule="auto"/>
        <w:rPr/>
      </w:pPr>
      <w:r w:rsidDel="00000000" w:rsidR="00000000" w:rsidRPr="00000000">
        <w:rPr>
          <w:rFonts w:ascii="Arial" w:cs="Arial" w:eastAsia="Arial" w:hAnsi="Arial"/>
          <w:b w:val="1"/>
          <w:sz w:val="22"/>
          <w:szCs w:val="22"/>
          <w:rtl w:val="0"/>
        </w:rPr>
        <w:t xml:space="preserve">02:49</w:t>
      </w:r>
      <w:r w:rsidDel="00000000" w:rsidR="00000000" w:rsidRPr="00000000">
        <w:rPr>
          <w:rtl w:val="0"/>
        </w:rPr>
      </w:r>
    </w:p>
    <w:p w:rsidR="00000000" w:rsidDel="00000000" w:rsidP="00000000" w:rsidRDefault="00000000" w:rsidRPr="00000000" w14:paraId="00000015">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16">
      <w:pPr>
        <w:spacing w:after="0" w:before="0" w:lineRule="auto"/>
        <w:rPr/>
      </w:pPr>
      <w:r w:rsidDel="00000000" w:rsidR="00000000" w:rsidRPr="00000000">
        <w:rPr>
          <w:rFonts w:ascii="Arial" w:cs="Arial" w:eastAsia="Arial" w:hAnsi="Arial"/>
          <w:sz w:val="22"/>
          <w:szCs w:val="22"/>
          <w:rtl w:val="0"/>
        </w:rPr>
        <w:t xml:space="preserve">When I was teaching the Intermediate Value Theorem for the fifth time, I </w:t>
      </w:r>
      <w:r w:rsidDel="00000000" w:rsidR="00000000" w:rsidRPr="00000000">
        <w:rPr>
          <w:rFonts w:ascii="Arial" w:cs="Arial" w:eastAsia="Arial" w:hAnsi="Arial"/>
          <w:rtl w:val="0"/>
        </w:rPr>
        <w:t xml:space="preserve">realized</w:t>
      </w:r>
      <w:r w:rsidDel="00000000" w:rsidR="00000000" w:rsidRPr="00000000">
        <w:rPr>
          <w:rFonts w:ascii="Arial" w:cs="Arial" w:eastAsia="Arial" w:hAnsi="Arial"/>
          <w:sz w:val="22"/>
          <w:szCs w:val="22"/>
          <w:rtl w:val="0"/>
        </w:rPr>
        <w:t xml:space="preserve"> I cannot do this much longer. I need to make a change. I need to get a job in Data Analytics. We can get later to why data analytics. I started working towards that transition.</w:t>
      </w:r>
      <w:r w:rsidDel="00000000" w:rsidR="00000000" w:rsidRPr="00000000">
        <w:rPr>
          <w:rtl w:val="0"/>
        </w:rPr>
      </w:r>
    </w:p>
    <w:p w:rsidR="00000000" w:rsidDel="00000000" w:rsidP="00000000" w:rsidRDefault="00000000" w:rsidRPr="00000000" w14:paraId="00000017">
      <w:pPr>
        <w:spacing w:after="0" w:before="0" w:lineRule="auto"/>
        <w:rPr/>
      </w:pPr>
      <w:r w:rsidDel="00000000" w:rsidR="00000000" w:rsidRPr="00000000">
        <w:rPr>
          <w:rtl w:val="0"/>
        </w:rPr>
      </w:r>
    </w:p>
    <w:p w:rsidR="00000000" w:rsidDel="00000000" w:rsidP="00000000" w:rsidRDefault="00000000" w:rsidRPr="00000000" w14:paraId="00000018">
      <w:pPr>
        <w:spacing w:after="0" w:before="0" w:lineRule="auto"/>
        <w:rPr/>
      </w:pPr>
      <w:r w:rsidDel="00000000" w:rsidR="00000000" w:rsidRPr="00000000">
        <w:rPr>
          <w:rFonts w:ascii="Arial" w:cs="Arial" w:eastAsia="Arial" w:hAnsi="Arial"/>
          <w:b w:val="1"/>
          <w:sz w:val="22"/>
          <w:szCs w:val="22"/>
          <w:rtl w:val="0"/>
        </w:rPr>
        <w:t xml:space="preserve">03:17</w:t>
      </w:r>
      <w:r w:rsidDel="00000000" w:rsidR="00000000" w:rsidRPr="00000000">
        <w:rPr>
          <w:rtl w:val="0"/>
        </w:rPr>
      </w:r>
    </w:p>
    <w:p w:rsidR="00000000" w:rsidDel="00000000" w:rsidP="00000000" w:rsidRDefault="00000000" w:rsidRPr="00000000" w14:paraId="00000019">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1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 first role was at a consulting company in the Seattle Washington area. My second role was with T-Mobile. T-Mobile was a client [of the consulting company]. That's very common in consulting where the client poaches you, or asks </w:t>
      </w:r>
      <w:r w:rsidDel="00000000" w:rsidR="00000000" w:rsidRPr="00000000">
        <w:rPr>
          <w:rFonts w:ascii="Arial" w:cs="Arial" w:eastAsia="Arial" w:hAnsi="Arial"/>
          <w:rtl w:val="0"/>
        </w:rPr>
        <w:t xml:space="preserve">you to</w:t>
      </w:r>
      <w:r w:rsidDel="00000000" w:rsidR="00000000" w:rsidRPr="00000000">
        <w:rPr>
          <w:rFonts w:ascii="Arial" w:cs="Arial" w:eastAsia="Arial" w:hAnsi="Arial"/>
          <w:sz w:val="22"/>
          <w:szCs w:val="22"/>
          <w:rtl w:val="0"/>
        </w:rPr>
        <w:t xml:space="preserve"> join them full time. I was in consulting for about a </w:t>
      </w:r>
      <w:r w:rsidDel="00000000" w:rsidR="00000000" w:rsidRPr="00000000">
        <w:rPr>
          <w:rFonts w:ascii="Arial" w:cs="Arial" w:eastAsia="Arial" w:hAnsi="Arial"/>
          <w:rtl w:val="0"/>
        </w:rPr>
        <w:t xml:space="preserve">year. I was</w:t>
      </w:r>
      <w:r w:rsidDel="00000000" w:rsidR="00000000" w:rsidRPr="00000000">
        <w:rPr>
          <w:rFonts w:ascii="Arial" w:cs="Arial" w:eastAsia="Arial" w:hAnsi="Arial"/>
          <w:sz w:val="22"/>
          <w:szCs w:val="22"/>
          <w:rtl w:val="0"/>
        </w:rPr>
        <w:t xml:space="preserve"> with T-Mobile for a little over two years. Then I've been with Amazon for two years and one month. And here I am.</w:t>
      </w:r>
    </w:p>
    <w:p w:rsidR="00000000" w:rsidDel="00000000" w:rsidP="00000000" w:rsidRDefault="00000000" w:rsidRPr="00000000" w14:paraId="0000001B">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1C">
      <w:pPr>
        <w:pStyle w:val="Heading2"/>
        <w:spacing w:after="0" w:lineRule="auto"/>
        <w:rPr/>
      </w:pPr>
      <w:bookmarkStart w:colFirst="0" w:colLast="0" w:name="_heading=h.a50hf2qincnh" w:id="1"/>
      <w:bookmarkEnd w:id="1"/>
      <w:r w:rsidDel="00000000" w:rsidR="00000000" w:rsidRPr="00000000">
        <w:rPr>
          <w:rtl w:val="0"/>
        </w:rPr>
        <w:t xml:space="preserve">Data engineering resources</w:t>
      </w:r>
    </w:p>
    <w:p w:rsidR="00000000" w:rsidDel="00000000" w:rsidP="00000000" w:rsidRDefault="00000000" w:rsidRPr="00000000" w14:paraId="0000001D">
      <w:pPr>
        <w:spacing w:after="0" w:before="0" w:lineRule="auto"/>
        <w:rPr/>
      </w:pPr>
      <w:r w:rsidDel="00000000" w:rsidR="00000000" w:rsidRPr="00000000">
        <w:rPr>
          <w:rtl w:val="0"/>
        </w:rPr>
      </w:r>
    </w:p>
    <w:p w:rsidR="00000000" w:rsidDel="00000000" w:rsidP="00000000" w:rsidRDefault="00000000" w:rsidRPr="00000000" w14:paraId="0000001E">
      <w:pPr>
        <w:spacing w:after="0" w:before="0" w:lineRule="auto"/>
        <w:rPr/>
      </w:pPr>
      <w:r w:rsidDel="00000000" w:rsidR="00000000" w:rsidRPr="00000000">
        <w:rPr>
          <w:rFonts w:ascii="Arial" w:cs="Arial" w:eastAsia="Arial" w:hAnsi="Arial"/>
          <w:b w:val="1"/>
          <w:sz w:val="22"/>
          <w:szCs w:val="22"/>
          <w:rtl w:val="0"/>
        </w:rPr>
        <w:t xml:space="preserve">03:45</w:t>
      </w:r>
      <w:r w:rsidDel="00000000" w:rsidR="00000000" w:rsidRPr="00000000">
        <w:rPr>
          <w:rtl w:val="0"/>
        </w:rPr>
      </w:r>
    </w:p>
    <w:p w:rsidR="00000000" w:rsidDel="00000000" w:rsidP="00000000" w:rsidRDefault="00000000" w:rsidRPr="00000000" w14:paraId="0000001F">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20">
      <w:pPr>
        <w:spacing w:after="0" w:before="0" w:lineRule="auto"/>
        <w:rPr/>
      </w:pPr>
      <w:r w:rsidDel="00000000" w:rsidR="00000000" w:rsidRPr="00000000">
        <w:rPr>
          <w:rFonts w:ascii="Arial" w:cs="Arial" w:eastAsia="Arial" w:hAnsi="Arial"/>
          <w:sz w:val="22"/>
          <w:szCs w:val="22"/>
          <w:rtl w:val="0"/>
        </w:rPr>
        <w:t xml:space="preserve">I've been mentoring at the University of Washington. This is my fourth year. And we met online. I've been active on LinkedIn and Twitter for the past six months.</w:t>
      </w:r>
      <w:r w:rsidDel="00000000" w:rsidR="00000000" w:rsidRPr="00000000">
        <w:rPr>
          <w:rtl w:val="0"/>
        </w:rPr>
      </w:r>
    </w:p>
    <w:p w:rsidR="00000000" w:rsidDel="00000000" w:rsidP="00000000" w:rsidRDefault="00000000" w:rsidRPr="00000000" w14:paraId="00000021">
      <w:pPr>
        <w:spacing w:after="0" w:before="0" w:lineRule="auto"/>
        <w:rPr/>
      </w:pPr>
      <w:r w:rsidDel="00000000" w:rsidR="00000000" w:rsidRPr="00000000">
        <w:rPr>
          <w:rtl w:val="0"/>
        </w:rPr>
      </w:r>
    </w:p>
    <w:p w:rsidR="00000000" w:rsidDel="00000000" w:rsidP="00000000" w:rsidRDefault="00000000" w:rsidRPr="00000000" w14:paraId="00000022">
      <w:pPr>
        <w:spacing w:after="0" w:before="0" w:lineRule="auto"/>
        <w:rPr/>
      </w:pPr>
      <w:r w:rsidDel="00000000" w:rsidR="00000000" w:rsidRPr="00000000">
        <w:rPr>
          <w:rFonts w:ascii="Arial" w:cs="Arial" w:eastAsia="Arial" w:hAnsi="Arial"/>
          <w:b w:val="1"/>
          <w:sz w:val="22"/>
          <w:szCs w:val="22"/>
          <w:rtl w:val="0"/>
        </w:rPr>
        <w:t xml:space="preserve">04:06</w:t>
      </w:r>
      <w:r w:rsidDel="00000000" w:rsidR="00000000" w:rsidRPr="00000000">
        <w:rPr>
          <w:rtl w:val="0"/>
        </w:rPr>
      </w:r>
    </w:p>
    <w:p w:rsidR="00000000" w:rsidDel="00000000" w:rsidP="00000000" w:rsidRDefault="00000000" w:rsidRPr="00000000" w14:paraId="00000023">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24">
      <w:pPr>
        <w:spacing w:after="0" w:before="0" w:lineRule="auto"/>
        <w:rPr/>
      </w:pPr>
      <w:r w:rsidDel="00000000" w:rsidR="00000000" w:rsidRPr="00000000">
        <w:rPr>
          <w:rFonts w:ascii="Arial" w:cs="Arial" w:eastAsia="Arial" w:hAnsi="Arial"/>
          <w:sz w:val="22"/>
          <w:szCs w:val="22"/>
          <w:rtl w:val="0"/>
        </w:rPr>
        <w:t xml:space="preserve">Thanks for advertising our data engineering course. This tweet really took </w:t>
      </w:r>
      <w:r w:rsidDel="00000000" w:rsidR="00000000" w:rsidRPr="00000000">
        <w:rPr>
          <w:rFonts w:ascii="Arial" w:cs="Arial" w:eastAsia="Arial" w:hAnsi="Arial"/>
          <w:rtl w:val="0"/>
        </w:rPr>
        <w:t xml:space="preserve">off and a lot</w:t>
      </w:r>
      <w:r w:rsidDel="00000000" w:rsidR="00000000" w:rsidRPr="00000000">
        <w:rPr>
          <w:rFonts w:ascii="Arial" w:cs="Arial" w:eastAsia="Arial" w:hAnsi="Arial"/>
          <w:sz w:val="22"/>
          <w:szCs w:val="22"/>
          <w:rtl w:val="0"/>
        </w:rPr>
        <w:t xml:space="preserve"> of people saw the course because of your tweets. Thanks for doing that.</w:t>
      </w:r>
      <w:r w:rsidDel="00000000" w:rsidR="00000000" w:rsidRPr="00000000">
        <w:rPr>
          <w:rtl w:val="0"/>
        </w:rPr>
      </w:r>
    </w:p>
    <w:p w:rsidR="00000000" w:rsidDel="00000000" w:rsidP="00000000" w:rsidRDefault="00000000" w:rsidRPr="00000000" w14:paraId="00000025">
      <w:pPr>
        <w:spacing w:after="0" w:before="0" w:lineRule="auto"/>
        <w:rPr/>
      </w:pPr>
      <w:r w:rsidDel="00000000" w:rsidR="00000000" w:rsidRPr="00000000">
        <w:rPr>
          <w:rtl w:val="0"/>
        </w:rPr>
      </w:r>
    </w:p>
    <w:p w:rsidR="00000000" w:rsidDel="00000000" w:rsidP="00000000" w:rsidRDefault="00000000" w:rsidRPr="00000000" w14:paraId="00000026">
      <w:pPr>
        <w:spacing w:after="0" w:before="0" w:lineRule="auto"/>
        <w:rPr/>
      </w:pPr>
      <w:r w:rsidDel="00000000" w:rsidR="00000000" w:rsidRPr="00000000">
        <w:rPr>
          <w:rFonts w:ascii="Arial" w:cs="Arial" w:eastAsia="Arial" w:hAnsi="Arial"/>
          <w:b w:val="1"/>
          <w:sz w:val="22"/>
          <w:szCs w:val="22"/>
          <w:rtl w:val="0"/>
        </w:rPr>
        <w:t xml:space="preserve">04:16</w:t>
      </w:r>
      <w:r w:rsidDel="00000000" w:rsidR="00000000" w:rsidRPr="00000000">
        <w:rPr>
          <w:rtl w:val="0"/>
        </w:rPr>
      </w:r>
    </w:p>
    <w:p w:rsidR="00000000" w:rsidDel="00000000" w:rsidP="00000000" w:rsidRDefault="00000000" w:rsidRPr="00000000" w14:paraId="00000027">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28">
      <w:pPr>
        <w:spacing w:after="0" w:before="0" w:lineRule="auto"/>
        <w:rPr/>
      </w:pPr>
      <w:r w:rsidDel="00000000" w:rsidR="00000000" w:rsidRPr="00000000">
        <w:rPr>
          <w:rFonts w:ascii="Arial" w:cs="Arial" w:eastAsia="Arial" w:hAnsi="Arial"/>
          <w:sz w:val="22"/>
          <w:szCs w:val="22"/>
          <w:rtl w:val="0"/>
        </w:rPr>
        <w:t xml:space="preserve">My pleasure. I saw it was shared by someone from England or Scotland. That tweet didn't get much traction. I opened the link, and that's how I found out about DataTalks.Club. I thought, "This is pure gold. This is a valuable learning resource, a valuable community. It deserves more attention." People are always asking for resources for data science and data analytics. But I've been around long enough to </w:t>
      </w:r>
      <w:r w:rsidDel="00000000" w:rsidR="00000000" w:rsidRPr="00000000">
        <w:rPr>
          <w:rFonts w:ascii="Arial" w:cs="Arial" w:eastAsia="Arial" w:hAnsi="Arial"/>
          <w:rtl w:val="0"/>
        </w:rPr>
        <w:t xml:space="preserve">realize</w:t>
      </w:r>
      <w:r w:rsidDel="00000000" w:rsidR="00000000" w:rsidRPr="00000000">
        <w:rPr>
          <w:rFonts w:ascii="Arial" w:cs="Arial" w:eastAsia="Arial" w:hAnsi="Arial"/>
          <w:sz w:val="22"/>
          <w:szCs w:val="22"/>
          <w:rtl w:val="0"/>
        </w:rPr>
        <w:t xml:space="preserve"> that there aren't enough resources for data engineering. So, when I saw that one, I thought "I need to share it so that it gets more visibility. Hopefully people will join right away. But if not, at least it's in their radar."</w:t>
      </w:r>
      <w:r w:rsidDel="00000000" w:rsidR="00000000" w:rsidRPr="00000000">
        <w:rPr>
          <w:rtl w:val="0"/>
        </w:rPr>
      </w:r>
    </w:p>
    <w:p w:rsidR="00000000" w:rsidDel="00000000" w:rsidP="00000000" w:rsidRDefault="00000000" w:rsidRPr="00000000" w14:paraId="00000029">
      <w:pPr>
        <w:spacing w:after="0" w:before="0" w:lineRule="auto"/>
        <w:rPr/>
      </w:pPr>
      <w:r w:rsidDel="00000000" w:rsidR="00000000" w:rsidRPr="00000000">
        <w:rPr>
          <w:rtl w:val="0"/>
        </w:rPr>
      </w:r>
    </w:p>
    <w:p w:rsidR="00000000" w:rsidDel="00000000" w:rsidP="00000000" w:rsidRDefault="00000000" w:rsidRPr="00000000" w14:paraId="0000002A">
      <w:pPr>
        <w:pStyle w:val="Heading2"/>
        <w:spacing w:after="0" w:lineRule="auto"/>
        <w:rPr/>
      </w:pPr>
      <w:bookmarkStart w:colFirst="0" w:colLast="0" w:name="_heading=h.90q7xbum578l" w:id="2"/>
      <w:bookmarkEnd w:id="2"/>
      <w:r w:rsidDel="00000000" w:rsidR="00000000" w:rsidRPr="00000000">
        <w:rPr>
          <w:rtl w:val="0"/>
        </w:rPr>
        <w:t xml:space="preserve">Teaching calculus</w:t>
      </w:r>
    </w:p>
    <w:p w:rsidR="00000000" w:rsidDel="00000000" w:rsidP="00000000" w:rsidRDefault="00000000" w:rsidRPr="00000000" w14:paraId="0000002B">
      <w:pPr>
        <w:spacing w:after="0" w:before="0" w:lineRule="auto"/>
        <w:rPr/>
      </w:pPr>
      <w:r w:rsidDel="00000000" w:rsidR="00000000" w:rsidRPr="00000000">
        <w:rPr>
          <w:rtl w:val="0"/>
        </w:rPr>
      </w:r>
    </w:p>
    <w:p w:rsidR="00000000" w:rsidDel="00000000" w:rsidP="00000000" w:rsidRDefault="00000000" w:rsidRPr="00000000" w14:paraId="0000002C">
      <w:pPr>
        <w:spacing w:after="0" w:before="0" w:lineRule="auto"/>
        <w:rPr/>
      </w:pPr>
      <w:r w:rsidDel="00000000" w:rsidR="00000000" w:rsidRPr="00000000">
        <w:rPr>
          <w:rFonts w:ascii="Arial" w:cs="Arial" w:eastAsia="Arial" w:hAnsi="Arial"/>
          <w:b w:val="1"/>
          <w:sz w:val="22"/>
          <w:szCs w:val="22"/>
          <w:rtl w:val="0"/>
        </w:rPr>
        <w:t xml:space="preserve">05:10</w:t>
      </w:r>
      <w:r w:rsidDel="00000000" w:rsidR="00000000" w:rsidRPr="00000000">
        <w:rPr>
          <w:rtl w:val="0"/>
        </w:rPr>
      </w:r>
    </w:p>
    <w:p w:rsidR="00000000" w:rsidDel="00000000" w:rsidP="00000000" w:rsidRDefault="00000000" w:rsidRPr="00000000" w14:paraId="0000002D">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2E">
      <w:pPr>
        <w:spacing w:after="0" w:before="0" w:lineRule="auto"/>
        <w:rPr/>
      </w:pPr>
      <w:r w:rsidDel="00000000" w:rsidR="00000000" w:rsidRPr="00000000">
        <w:rPr>
          <w:rFonts w:ascii="Arial" w:cs="Arial" w:eastAsia="Arial" w:hAnsi="Arial"/>
          <w:sz w:val="22"/>
          <w:szCs w:val="22"/>
          <w:rtl w:val="0"/>
        </w:rPr>
        <w:t xml:space="preserve">Thanks. You mentioned this intermediate value theorem. Is it something from Game Theory?</w:t>
      </w:r>
      <w:r w:rsidDel="00000000" w:rsidR="00000000" w:rsidRPr="00000000">
        <w:rPr>
          <w:rtl w:val="0"/>
        </w:rPr>
      </w:r>
    </w:p>
    <w:p w:rsidR="00000000" w:rsidDel="00000000" w:rsidP="00000000" w:rsidRDefault="00000000" w:rsidRPr="00000000" w14:paraId="0000002F">
      <w:pPr>
        <w:spacing w:after="0" w:before="0" w:lineRule="auto"/>
        <w:rPr/>
      </w:pPr>
      <w:r w:rsidDel="00000000" w:rsidR="00000000" w:rsidRPr="00000000">
        <w:rPr>
          <w:rtl w:val="0"/>
        </w:rPr>
      </w:r>
    </w:p>
    <w:p w:rsidR="00000000" w:rsidDel="00000000" w:rsidP="00000000" w:rsidRDefault="00000000" w:rsidRPr="00000000" w14:paraId="00000030">
      <w:pPr>
        <w:spacing w:after="0" w:before="0" w:lineRule="auto"/>
        <w:rPr/>
      </w:pPr>
      <w:r w:rsidDel="00000000" w:rsidR="00000000" w:rsidRPr="00000000">
        <w:rPr>
          <w:rFonts w:ascii="Arial" w:cs="Arial" w:eastAsia="Arial" w:hAnsi="Arial"/>
          <w:b w:val="1"/>
          <w:sz w:val="22"/>
          <w:szCs w:val="22"/>
          <w:rtl w:val="0"/>
        </w:rPr>
        <w:t xml:space="preserve">05:15</w:t>
      </w:r>
      <w:r w:rsidDel="00000000" w:rsidR="00000000" w:rsidRPr="00000000">
        <w:rPr>
          <w:rtl w:val="0"/>
        </w:rPr>
      </w:r>
    </w:p>
    <w:p w:rsidR="00000000" w:rsidDel="00000000" w:rsidP="00000000" w:rsidRDefault="00000000" w:rsidRPr="00000000" w14:paraId="00000031">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32">
      <w:pPr>
        <w:spacing w:after="0" w:before="0" w:lineRule="auto"/>
        <w:rPr/>
      </w:pPr>
      <w:r w:rsidDel="00000000" w:rsidR="00000000" w:rsidRPr="00000000">
        <w:rPr>
          <w:rFonts w:ascii="Arial" w:cs="Arial" w:eastAsia="Arial" w:hAnsi="Arial"/>
          <w:sz w:val="22"/>
          <w:szCs w:val="22"/>
          <w:rtl w:val="0"/>
        </w:rPr>
        <w:t xml:space="preserve">No. Intermediate value theorem </w:t>
      </w:r>
      <w:r w:rsidDel="00000000" w:rsidR="00000000" w:rsidRPr="00000000">
        <w:rPr>
          <w:rFonts w:ascii="Arial" w:cs="Arial" w:eastAsia="Arial" w:hAnsi="Arial"/>
          <w:rtl w:val="0"/>
        </w:rPr>
        <w:t xml:space="preserve">should be from</w:t>
      </w:r>
      <w:r w:rsidDel="00000000" w:rsidR="00000000" w:rsidRPr="00000000">
        <w:rPr>
          <w:rFonts w:ascii="Arial" w:cs="Arial" w:eastAsia="Arial" w:hAnsi="Arial"/>
          <w:sz w:val="22"/>
          <w:szCs w:val="22"/>
          <w:rtl w:val="0"/>
        </w:rPr>
        <w:t xml:space="preserve"> calculus.</w:t>
      </w:r>
      <w:r w:rsidDel="00000000" w:rsidR="00000000" w:rsidRPr="00000000">
        <w:rPr>
          <w:rtl w:val="0"/>
        </w:rPr>
      </w:r>
    </w:p>
    <w:p w:rsidR="00000000" w:rsidDel="00000000" w:rsidP="00000000" w:rsidRDefault="00000000" w:rsidRPr="00000000" w14:paraId="00000033">
      <w:pPr>
        <w:spacing w:after="0" w:before="0" w:lineRule="auto"/>
        <w:rPr/>
      </w:pPr>
      <w:r w:rsidDel="00000000" w:rsidR="00000000" w:rsidRPr="00000000">
        <w:rPr>
          <w:rtl w:val="0"/>
        </w:rPr>
      </w:r>
    </w:p>
    <w:p w:rsidR="00000000" w:rsidDel="00000000" w:rsidP="00000000" w:rsidRDefault="00000000" w:rsidRPr="00000000" w14:paraId="00000034">
      <w:pPr>
        <w:spacing w:after="0" w:before="0" w:lineRule="auto"/>
        <w:rPr/>
      </w:pPr>
      <w:r w:rsidDel="00000000" w:rsidR="00000000" w:rsidRPr="00000000">
        <w:rPr>
          <w:rFonts w:ascii="Arial" w:cs="Arial" w:eastAsia="Arial" w:hAnsi="Arial"/>
          <w:b w:val="1"/>
          <w:sz w:val="22"/>
          <w:szCs w:val="22"/>
          <w:rtl w:val="0"/>
        </w:rPr>
        <w:t xml:space="preserve">05:25</w:t>
      </w:r>
      <w:r w:rsidDel="00000000" w:rsidR="00000000" w:rsidRPr="00000000">
        <w:rPr>
          <w:rtl w:val="0"/>
        </w:rPr>
      </w:r>
    </w:p>
    <w:p w:rsidR="00000000" w:rsidDel="00000000" w:rsidP="00000000" w:rsidRDefault="00000000" w:rsidRPr="00000000" w14:paraId="00000035">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36">
      <w:pPr>
        <w:spacing w:after="0" w:before="0" w:lineRule="auto"/>
        <w:rPr/>
      </w:pPr>
      <w:r w:rsidDel="00000000" w:rsidR="00000000" w:rsidRPr="00000000">
        <w:rPr>
          <w:rFonts w:ascii="Arial" w:cs="Arial" w:eastAsia="Arial" w:hAnsi="Arial"/>
          <w:sz w:val="22"/>
          <w:szCs w:val="22"/>
          <w:rtl w:val="0"/>
        </w:rPr>
        <w:t xml:space="preserve">So, you were teaching calculus?</w:t>
      </w:r>
      <w:r w:rsidDel="00000000" w:rsidR="00000000" w:rsidRPr="00000000">
        <w:rPr>
          <w:rtl w:val="0"/>
        </w:rPr>
      </w:r>
    </w:p>
    <w:p w:rsidR="00000000" w:rsidDel="00000000" w:rsidP="00000000" w:rsidRDefault="00000000" w:rsidRPr="00000000" w14:paraId="00000037">
      <w:pPr>
        <w:spacing w:after="0" w:before="0" w:lineRule="auto"/>
        <w:rPr/>
      </w:pPr>
      <w:r w:rsidDel="00000000" w:rsidR="00000000" w:rsidRPr="00000000">
        <w:rPr>
          <w:rtl w:val="0"/>
        </w:rPr>
      </w:r>
    </w:p>
    <w:p w:rsidR="00000000" w:rsidDel="00000000" w:rsidP="00000000" w:rsidRDefault="00000000" w:rsidRPr="00000000" w14:paraId="00000038">
      <w:pPr>
        <w:spacing w:after="0" w:before="0" w:lineRule="auto"/>
        <w:rPr/>
      </w:pPr>
      <w:r w:rsidDel="00000000" w:rsidR="00000000" w:rsidRPr="00000000">
        <w:rPr>
          <w:rFonts w:ascii="Arial" w:cs="Arial" w:eastAsia="Arial" w:hAnsi="Arial"/>
          <w:b w:val="1"/>
          <w:sz w:val="22"/>
          <w:szCs w:val="22"/>
          <w:rtl w:val="0"/>
        </w:rPr>
        <w:t xml:space="preserve">05:28</w:t>
      </w:r>
      <w:r w:rsidDel="00000000" w:rsidR="00000000" w:rsidRPr="00000000">
        <w:rPr>
          <w:rtl w:val="0"/>
        </w:rPr>
      </w:r>
    </w:p>
    <w:p w:rsidR="00000000" w:rsidDel="00000000" w:rsidP="00000000" w:rsidRDefault="00000000" w:rsidRPr="00000000" w14:paraId="00000039">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3A">
      <w:pPr>
        <w:spacing w:after="0" w:before="0" w:lineRule="auto"/>
        <w:rPr/>
      </w:pPr>
      <w:r w:rsidDel="00000000" w:rsidR="00000000" w:rsidRPr="00000000">
        <w:rPr>
          <w:rFonts w:ascii="Arial" w:cs="Arial" w:eastAsia="Arial" w:hAnsi="Arial"/>
          <w:sz w:val="22"/>
          <w:szCs w:val="22"/>
          <w:rtl w:val="0"/>
        </w:rPr>
        <w:t xml:space="preserve">Yes, I was teaching calculus in high school. It was a private high school. And I also was a teaching assistant when I was a graduate student. I always </w:t>
      </w:r>
      <w:r w:rsidDel="00000000" w:rsidR="00000000" w:rsidRPr="00000000">
        <w:rPr>
          <w:rFonts w:ascii="Arial" w:cs="Arial" w:eastAsia="Arial" w:hAnsi="Arial"/>
          <w:rtl w:val="0"/>
        </w:rPr>
        <w:t xml:space="preserve">took</w:t>
      </w:r>
      <w:r w:rsidDel="00000000" w:rsidR="00000000" w:rsidRPr="00000000">
        <w:rPr>
          <w:rFonts w:ascii="Arial" w:cs="Arial" w:eastAsia="Arial" w:hAnsi="Arial"/>
          <w:sz w:val="22"/>
          <w:szCs w:val="22"/>
          <w:rtl w:val="0"/>
        </w:rPr>
        <w:t xml:space="preserve"> the same course - calculus one. So I had done it four times in college and one time in high school. I was at the board, and something clicked. "I don't want to turn 50 and still do the intermediate value theorem". So, something was planted in my mind then. I started doing more research, I started studying at night and - it's been six years since then.</w:t>
      </w:r>
      <w:r w:rsidDel="00000000" w:rsidR="00000000" w:rsidRPr="00000000">
        <w:rPr>
          <w:rtl w:val="0"/>
        </w:rPr>
      </w:r>
    </w:p>
    <w:p w:rsidR="00000000" w:rsidDel="00000000" w:rsidP="00000000" w:rsidRDefault="00000000" w:rsidRPr="00000000" w14:paraId="0000003B">
      <w:pPr>
        <w:spacing w:after="0" w:before="0" w:lineRule="auto"/>
        <w:rPr/>
      </w:pPr>
      <w:r w:rsidDel="00000000" w:rsidR="00000000" w:rsidRPr="00000000">
        <w:rPr>
          <w:rtl w:val="0"/>
        </w:rPr>
      </w:r>
    </w:p>
    <w:p w:rsidR="00000000" w:rsidDel="00000000" w:rsidP="00000000" w:rsidRDefault="00000000" w:rsidRPr="00000000" w14:paraId="0000003C">
      <w:pPr>
        <w:spacing w:after="0" w:before="0" w:lineRule="auto"/>
        <w:rPr/>
      </w:pPr>
      <w:r w:rsidDel="00000000" w:rsidR="00000000" w:rsidRPr="00000000">
        <w:rPr>
          <w:rFonts w:ascii="Arial" w:cs="Arial" w:eastAsia="Arial" w:hAnsi="Arial"/>
          <w:b w:val="1"/>
          <w:sz w:val="22"/>
          <w:szCs w:val="22"/>
          <w:rtl w:val="0"/>
        </w:rPr>
        <w:t xml:space="preserve">06:18</w:t>
      </w:r>
      <w:r w:rsidDel="00000000" w:rsidR="00000000" w:rsidRPr="00000000">
        <w:rPr>
          <w:rtl w:val="0"/>
        </w:rPr>
      </w:r>
    </w:p>
    <w:p w:rsidR="00000000" w:rsidDel="00000000" w:rsidP="00000000" w:rsidRDefault="00000000" w:rsidRPr="00000000" w14:paraId="0000003D">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3E">
      <w:pPr>
        <w:spacing w:after="0" w:before="0" w:lineRule="auto"/>
        <w:rPr/>
      </w:pPr>
      <w:r w:rsidDel="00000000" w:rsidR="00000000" w:rsidRPr="00000000">
        <w:rPr>
          <w:rFonts w:ascii="Arial" w:cs="Arial" w:eastAsia="Arial" w:hAnsi="Arial"/>
          <w:rtl w:val="0"/>
        </w:rPr>
        <w:t xml:space="preserve">Y</w:t>
      </w:r>
      <w:r w:rsidDel="00000000" w:rsidR="00000000" w:rsidRPr="00000000">
        <w:rPr>
          <w:rFonts w:ascii="Arial" w:cs="Arial" w:eastAsia="Arial" w:hAnsi="Arial"/>
          <w:sz w:val="22"/>
          <w:szCs w:val="22"/>
          <w:rtl w:val="0"/>
        </w:rPr>
        <w:t xml:space="preserve">ou're probably quite good at taking derivatives, integrals and using this chain rule stuff.</w:t>
      </w:r>
      <w:r w:rsidDel="00000000" w:rsidR="00000000" w:rsidRPr="00000000">
        <w:rPr>
          <w:rtl w:val="0"/>
        </w:rPr>
      </w:r>
    </w:p>
    <w:p w:rsidR="00000000" w:rsidDel="00000000" w:rsidP="00000000" w:rsidRDefault="00000000" w:rsidRPr="00000000" w14:paraId="0000003F">
      <w:pPr>
        <w:spacing w:after="0" w:before="0" w:lineRule="auto"/>
        <w:rPr/>
      </w:pPr>
      <w:r w:rsidDel="00000000" w:rsidR="00000000" w:rsidRPr="00000000">
        <w:rPr>
          <w:rtl w:val="0"/>
        </w:rPr>
      </w:r>
    </w:p>
    <w:p w:rsidR="00000000" w:rsidDel="00000000" w:rsidP="00000000" w:rsidRDefault="00000000" w:rsidRPr="00000000" w14:paraId="00000040">
      <w:pPr>
        <w:spacing w:after="0" w:before="0" w:lineRule="auto"/>
        <w:rPr/>
      </w:pPr>
      <w:r w:rsidDel="00000000" w:rsidR="00000000" w:rsidRPr="00000000">
        <w:rPr>
          <w:rFonts w:ascii="Arial" w:cs="Arial" w:eastAsia="Arial" w:hAnsi="Arial"/>
          <w:b w:val="1"/>
          <w:sz w:val="22"/>
          <w:szCs w:val="22"/>
          <w:rtl w:val="0"/>
        </w:rPr>
        <w:t xml:space="preserve">06:27</w:t>
      </w:r>
      <w:r w:rsidDel="00000000" w:rsidR="00000000" w:rsidRPr="00000000">
        <w:rPr>
          <w:rtl w:val="0"/>
        </w:rPr>
      </w:r>
    </w:p>
    <w:p w:rsidR="00000000" w:rsidDel="00000000" w:rsidP="00000000" w:rsidRDefault="00000000" w:rsidRPr="00000000" w14:paraId="00000041">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42">
      <w:pPr>
        <w:spacing w:after="0" w:before="0" w:lineRule="auto"/>
        <w:rPr/>
      </w:pPr>
      <w:r w:rsidDel="00000000" w:rsidR="00000000" w:rsidRPr="00000000">
        <w:rPr>
          <w:rFonts w:ascii="Arial" w:cs="Arial" w:eastAsia="Arial" w:hAnsi="Arial"/>
          <w:sz w:val="22"/>
          <w:szCs w:val="22"/>
          <w:rtl w:val="0"/>
        </w:rPr>
        <w:t xml:space="preserve">To be honest, I haven't done it in a while. As a matter of fact, I can still do the chain rule by memory. For integration by parts, I might have to revisit the theorem and then be able to do it again.</w:t>
      </w:r>
      <w:r w:rsidDel="00000000" w:rsidR="00000000" w:rsidRPr="00000000">
        <w:rPr>
          <w:rtl w:val="0"/>
        </w:rPr>
      </w:r>
    </w:p>
    <w:p w:rsidR="00000000" w:rsidDel="00000000" w:rsidP="00000000" w:rsidRDefault="00000000" w:rsidRPr="00000000" w14:paraId="00000043">
      <w:pPr>
        <w:spacing w:after="0" w:before="0" w:lineRule="auto"/>
        <w:rPr/>
      </w:pPr>
      <w:r w:rsidDel="00000000" w:rsidR="00000000" w:rsidRPr="00000000">
        <w:rPr>
          <w:rtl w:val="0"/>
        </w:rPr>
      </w:r>
    </w:p>
    <w:p w:rsidR="00000000" w:rsidDel="00000000" w:rsidP="00000000" w:rsidRDefault="00000000" w:rsidRPr="00000000" w14:paraId="00000044">
      <w:pPr>
        <w:spacing w:after="0" w:before="0" w:lineRule="auto"/>
        <w:rPr/>
      </w:pPr>
      <w:r w:rsidDel="00000000" w:rsidR="00000000" w:rsidRPr="00000000">
        <w:rPr>
          <w:rFonts w:ascii="Arial" w:cs="Arial" w:eastAsia="Arial" w:hAnsi="Arial"/>
          <w:b w:val="1"/>
          <w:sz w:val="22"/>
          <w:szCs w:val="22"/>
          <w:rtl w:val="0"/>
        </w:rPr>
        <w:t xml:space="preserve">06:47</w:t>
      </w:r>
      <w:r w:rsidDel="00000000" w:rsidR="00000000" w:rsidRPr="00000000">
        <w:rPr>
          <w:rtl w:val="0"/>
        </w:rPr>
      </w:r>
    </w:p>
    <w:p w:rsidR="00000000" w:rsidDel="00000000" w:rsidP="00000000" w:rsidRDefault="00000000" w:rsidRPr="00000000" w14:paraId="00000045">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46">
      <w:pPr>
        <w:spacing w:after="0" w:before="0" w:lineRule="auto"/>
        <w:rPr/>
      </w:pPr>
      <w:r w:rsidDel="00000000" w:rsidR="00000000" w:rsidRPr="00000000">
        <w:rPr>
          <w:rFonts w:ascii="Arial" w:cs="Arial" w:eastAsia="Arial" w:hAnsi="Arial"/>
          <w:sz w:val="22"/>
          <w:szCs w:val="22"/>
          <w:rtl w:val="0"/>
        </w:rPr>
        <w:t xml:space="preserve">I was taking a deep learning course. In deep learning, you have backpropagation, where you need to apply the chain rule a lot. I was having a hard time doing back propagation for batch normalisation. The derivative for it is just mind-blowing. But, I guess, you can do this with your eyes closed.</w:t>
      </w:r>
      <w:r w:rsidDel="00000000" w:rsidR="00000000" w:rsidRPr="00000000">
        <w:rPr>
          <w:rtl w:val="0"/>
        </w:rPr>
      </w:r>
    </w:p>
    <w:p w:rsidR="00000000" w:rsidDel="00000000" w:rsidP="00000000" w:rsidRDefault="00000000" w:rsidRPr="00000000" w14:paraId="00000047">
      <w:pPr>
        <w:spacing w:after="0" w:before="0" w:lineRule="auto"/>
        <w:rPr/>
      </w:pPr>
      <w:r w:rsidDel="00000000" w:rsidR="00000000" w:rsidRPr="00000000">
        <w:rPr>
          <w:rtl w:val="0"/>
        </w:rPr>
      </w:r>
    </w:p>
    <w:p w:rsidR="00000000" w:rsidDel="00000000" w:rsidP="00000000" w:rsidRDefault="00000000" w:rsidRPr="00000000" w14:paraId="00000048">
      <w:pPr>
        <w:spacing w:after="0" w:before="0" w:lineRule="auto"/>
        <w:rPr/>
      </w:pPr>
      <w:r w:rsidDel="00000000" w:rsidR="00000000" w:rsidRPr="00000000">
        <w:rPr>
          <w:rFonts w:ascii="Arial" w:cs="Arial" w:eastAsia="Arial" w:hAnsi="Arial"/>
          <w:b w:val="1"/>
          <w:sz w:val="22"/>
          <w:szCs w:val="22"/>
          <w:rtl w:val="0"/>
        </w:rPr>
        <w:t xml:space="preserve">07:16</w:t>
      </w:r>
      <w:r w:rsidDel="00000000" w:rsidR="00000000" w:rsidRPr="00000000">
        <w:rPr>
          <w:rtl w:val="0"/>
        </w:rPr>
      </w:r>
    </w:p>
    <w:p w:rsidR="00000000" w:rsidDel="00000000" w:rsidP="00000000" w:rsidRDefault="00000000" w:rsidRPr="00000000" w14:paraId="00000049">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4A">
      <w:pPr>
        <w:spacing w:after="0" w:before="0" w:lineRule="auto"/>
        <w:rPr/>
      </w:pPr>
      <w:r w:rsidDel="00000000" w:rsidR="00000000" w:rsidRPr="00000000">
        <w:rPr>
          <w:rFonts w:ascii="Arial" w:cs="Arial" w:eastAsia="Arial" w:hAnsi="Arial"/>
          <w:sz w:val="22"/>
          <w:szCs w:val="22"/>
          <w:rtl w:val="0"/>
        </w:rPr>
        <w:t xml:space="preserve">Hopefully. When you think about the chain rule, I'm sure at some point, you must have seen it either in high school or in university. Unless you go into math or statistics, you might not revisit it again. It's common that people forget. Funny that you bring that up. When I was a teacher, sometimes students would ask me, "but when will we need this?" And I would try to politely change the subject.</w:t>
      </w:r>
      <w:r w:rsidDel="00000000" w:rsidR="00000000" w:rsidRPr="00000000">
        <w:rPr>
          <w:rtl w:val="0"/>
        </w:rPr>
      </w:r>
    </w:p>
    <w:p w:rsidR="00000000" w:rsidDel="00000000" w:rsidP="00000000" w:rsidRDefault="00000000" w:rsidRPr="00000000" w14:paraId="0000004B">
      <w:pPr>
        <w:spacing w:after="0" w:before="0" w:lineRule="auto"/>
        <w:rPr/>
      </w:pPr>
      <w:r w:rsidDel="00000000" w:rsidR="00000000" w:rsidRPr="00000000">
        <w:rPr>
          <w:rtl w:val="0"/>
        </w:rPr>
      </w:r>
    </w:p>
    <w:p w:rsidR="00000000" w:rsidDel="00000000" w:rsidP="00000000" w:rsidRDefault="00000000" w:rsidRPr="00000000" w14:paraId="0000004C">
      <w:pPr>
        <w:spacing w:after="0" w:before="0" w:lineRule="auto"/>
        <w:rPr/>
      </w:pPr>
      <w:r w:rsidDel="00000000" w:rsidR="00000000" w:rsidRPr="00000000">
        <w:rPr>
          <w:rFonts w:ascii="Arial" w:cs="Arial" w:eastAsia="Arial" w:hAnsi="Arial"/>
          <w:b w:val="1"/>
          <w:sz w:val="22"/>
          <w:szCs w:val="22"/>
          <w:rtl w:val="0"/>
        </w:rPr>
        <w:t xml:space="preserve">07:57</w:t>
      </w:r>
      <w:r w:rsidDel="00000000" w:rsidR="00000000" w:rsidRPr="00000000">
        <w:rPr>
          <w:rtl w:val="0"/>
        </w:rPr>
      </w:r>
    </w:p>
    <w:p w:rsidR="00000000" w:rsidDel="00000000" w:rsidP="00000000" w:rsidRDefault="00000000" w:rsidRPr="00000000" w14:paraId="0000004D">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4E">
      <w:pPr>
        <w:spacing w:after="0" w:before="0" w:lineRule="auto"/>
        <w:rPr/>
      </w:pPr>
      <w:r w:rsidDel="00000000" w:rsidR="00000000" w:rsidRPr="00000000">
        <w:rPr>
          <w:rFonts w:ascii="Arial" w:cs="Arial" w:eastAsia="Arial" w:hAnsi="Arial"/>
          <w:sz w:val="22"/>
          <w:szCs w:val="22"/>
          <w:rtl w:val="0"/>
        </w:rPr>
        <w:t xml:space="preserve">Now you can say "for deep learning". </w:t>
      </w:r>
      <w:r w:rsidDel="00000000" w:rsidR="00000000" w:rsidRPr="00000000">
        <w:rPr>
          <w:rFonts w:ascii="Arial" w:cs="Arial" w:eastAsia="Arial" w:hAnsi="Arial"/>
          <w:rtl w:val="0"/>
        </w:rPr>
        <w:t xml:space="preserve">A</w:t>
      </w:r>
      <w:r w:rsidDel="00000000" w:rsidR="00000000" w:rsidRPr="00000000">
        <w:rPr>
          <w:rFonts w:ascii="Arial" w:cs="Arial" w:eastAsia="Arial" w:hAnsi="Arial"/>
          <w:sz w:val="22"/>
          <w:szCs w:val="22"/>
          <w:rtl w:val="0"/>
        </w:rPr>
        <w:t xml:space="preserve">t least, for the theory part. But now, you can do whatever you want with TensorFlow, and it will take care of computing the derivatives. I'm not sure if it was really needed. Maybe </w:t>
      </w:r>
      <w:r w:rsidDel="00000000" w:rsidR="00000000" w:rsidRPr="00000000">
        <w:rPr>
          <w:rFonts w:ascii="Arial" w:cs="Arial" w:eastAsia="Arial" w:hAnsi="Arial"/>
          <w:rtl w:val="0"/>
        </w:rPr>
        <w:t xml:space="preserve">at some point</w:t>
      </w:r>
      <w:r w:rsidDel="00000000" w:rsidR="00000000" w:rsidRPr="00000000">
        <w:rPr>
          <w:rFonts w:ascii="Arial" w:cs="Arial" w:eastAsia="Arial" w:hAnsi="Arial"/>
          <w:sz w:val="22"/>
          <w:szCs w:val="22"/>
          <w:rtl w:val="0"/>
        </w:rPr>
        <w:t xml:space="preserve"> of my life I understood how it works. Now I don't.</w:t>
      </w:r>
      <w:r w:rsidDel="00000000" w:rsidR="00000000" w:rsidRPr="00000000">
        <w:rPr>
          <w:rtl w:val="0"/>
        </w:rPr>
      </w:r>
    </w:p>
    <w:p w:rsidR="00000000" w:rsidDel="00000000" w:rsidP="00000000" w:rsidRDefault="00000000" w:rsidRPr="00000000" w14:paraId="0000004F">
      <w:pPr>
        <w:spacing w:after="0" w:before="0" w:lineRule="auto"/>
        <w:rPr/>
      </w:pPr>
      <w:r w:rsidDel="00000000" w:rsidR="00000000" w:rsidRPr="00000000">
        <w:rPr>
          <w:rtl w:val="0"/>
        </w:rPr>
      </w:r>
    </w:p>
    <w:p w:rsidR="00000000" w:rsidDel="00000000" w:rsidP="00000000" w:rsidRDefault="00000000" w:rsidRPr="00000000" w14:paraId="00000050">
      <w:pPr>
        <w:pStyle w:val="Heading2"/>
        <w:spacing w:after="0" w:lineRule="auto"/>
        <w:rPr/>
      </w:pPr>
      <w:bookmarkStart w:colFirst="0" w:colLast="0" w:name="_heading=h.qvppurgqom0l" w:id="3"/>
      <w:bookmarkEnd w:id="3"/>
      <w:r w:rsidDel="00000000" w:rsidR="00000000" w:rsidRPr="00000000">
        <w:rPr>
          <w:rtl w:val="0"/>
        </w:rPr>
        <w:t xml:space="preserve">Transitioning to Analytics</w:t>
      </w:r>
    </w:p>
    <w:p w:rsidR="00000000" w:rsidDel="00000000" w:rsidP="00000000" w:rsidRDefault="00000000" w:rsidRPr="00000000" w14:paraId="00000051">
      <w:pPr>
        <w:spacing w:after="0" w:before="0" w:lineRule="auto"/>
        <w:rPr/>
      </w:pPr>
      <w:r w:rsidDel="00000000" w:rsidR="00000000" w:rsidRPr="00000000">
        <w:rPr>
          <w:rtl w:val="0"/>
        </w:rPr>
      </w:r>
    </w:p>
    <w:p w:rsidR="00000000" w:rsidDel="00000000" w:rsidP="00000000" w:rsidRDefault="00000000" w:rsidRPr="00000000" w14:paraId="00000052">
      <w:pPr>
        <w:spacing w:after="0" w:before="0" w:lineRule="auto"/>
        <w:rPr/>
      </w:pPr>
      <w:r w:rsidDel="00000000" w:rsidR="00000000" w:rsidRPr="00000000">
        <w:rPr>
          <w:rFonts w:ascii="Arial" w:cs="Arial" w:eastAsia="Arial" w:hAnsi="Arial"/>
          <w:b w:val="1"/>
          <w:sz w:val="22"/>
          <w:szCs w:val="22"/>
          <w:rtl w:val="0"/>
        </w:rPr>
        <w:t xml:space="preserve">08:24</w:t>
      </w:r>
      <w:r w:rsidDel="00000000" w:rsidR="00000000" w:rsidRPr="00000000">
        <w:rPr>
          <w:rtl w:val="0"/>
        </w:rPr>
      </w:r>
    </w:p>
    <w:p w:rsidR="00000000" w:rsidDel="00000000" w:rsidP="00000000" w:rsidRDefault="00000000" w:rsidRPr="00000000" w14:paraId="00000053">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54">
      <w:pPr>
        <w:spacing w:after="0" w:before="0" w:lineRule="auto"/>
        <w:rPr/>
      </w:pPr>
      <w:r w:rsidDel="00000000" w:rsidR="00000000" w:rsidRPr="00000000">
        <w:rPr>
          <w:rFonts w:ascii="Arial" w:cs="Arial" w:eastAsia="Arial" w:hAnsi="Arial"/>
          <w:sz w:val="22"/>
          <w:szCs w:val="22"/>
          <w:rtl w:val="0"/>
        </w:rPr>
        <w:t xml:space="preserve">So, you were a math teacher. You were tired of teaching Intermediate Value Theorem for the fifth time. And then you went to research. Right? Is this how it happened?</w:t>
      </w:r>
      <w:r w:rsidDel="00000000" w:rsidR="00000000" w:rsidRPr="00000000">
        <w:rPr>
          <w:rtl w:val="0"/>
        </w:rPr>
      </w:r>
    </w:p>
    <w:p w:rsidR="00000000" w:rsidDel="00000000" w:rsidP="00000000" w:rsidRDefault="00000000" w:rsidRPr="00000000" w14:paraId="00000055">
      <w:pPr>
        <w:spacing w:after="0" w:before="0" w:lineRule="auto"/>
        <w:rPr/>
      </w:pPr>
      <w:r w:rsidDel="00000000" w:rsidR="00000000" w:rsidRPr="00000000">
        <w:rPr>
          <w:rtl w:val="0"/>
        </w:rPr>
      </w:r>
    </w:p>
    <w:p w:rsidR="00000000" w:rsidDel="00000000" w:rsidP="00000000" w:rsidRDefault="00000000" w:rsidRPr="00000000" w14:paraId="00000056">
      <w:pPr>
        <w:spacing w:after="0" w:before="0" w:lineRule="auto"/>
        <w:rPr/>
      </w:pPr>
      <w:r w:rsidDel="00000000" w:rsidR="00000000" w:rsidRPr="00000000">
        <w:rPr>
          <w:rFonts w:ascii="Arial" w:cs="Arial" w:eastAsia="Arial" w:hAnsi="Arial"/>
          <w:b w:val="1"/>
          <w:sz w:val="22"/>
          <w:szCs w:val="22"/>
          <w:rtl w:val="0"/>
        </w:rPr>
        <w:t xml:space="preserve">08:37</w:t>
      </w:r>
      <w:r w:rsidDel="00000000" w:rsidR="00000000" w:rsidRPr="00000000">
        <w:rPr>
          <w:rtl w:val="0"/>
        </w:rPr>
      </w:r>
    </w:p>
    <w:p w:rsidR="00000000" w:rsidDel="00000000" w:rsidP="00000000" w:rsidRDefault="00000000" w:rsidRPr="00000000" w14:paraId="00000057">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58">
      <w:pPr>
        <w:spacing w:after="0" w:before="0" w:lineRule="auto"/>
        <w:rPr/>
      </w:pPr>
      <w:r w:rsidDel="00000000" w:rsidR="00000000" w:rsidRPr="00000000">
        <w:rPr>
          <w:rFonts w:ascii="Arial" w:cs="Arial" w:eastAsia="Arial" w:hAnsi="Arial"/>
          <w:sz w:val="22"/>
          <w:szCs w:val="22"/>
          <w:rtl w:val="0"/>
        </w:rPr>
        <w:t xml:space="preserve">Would you like me to talk about the transition?</w:t>
      </w:r>
      <w:r w:rsidDel="00000000" w:rsidR="00000000" w:rsidRPr="00000000">
        <w:rPr>
          <w:rtl w:val="0"/>
        </w:rPr>
      </w:r>
    </w:p>
    <w:p w:rsidR="00000000" w:rsidDel="00000000" w:rsidP="00000000" w:rsidRDefault="00000000" w:rsidRPr="00000000" w14:paraId="00000059">
      <w:pPr>
        <w:spacing w:after="0" w:before="0" w:lineRule="auto"/>
        <w:rPr/>
      </w:pPr>
      <w:r w:rsidDel="00000000" w:rsidR="00000000" w:rsidRPr="00000000">
        <w:rPr>
          <w:rtl w:val="0"/>
        </w:rPr>
      </w:r>
    </w:p>
    <w:p w:rsidR="00000000" w:rsidDel="00000000" w:rsidP="00000000" w:rsidRDefault="00000000" w:rsidRPr="00000000" w14:paraId="0000005A">
      <w:pPr>
        <w:spacing w:after="0" w:before="0" w:lineRule="auto"/>
        <w:rPr/>
      </w:pPr>
      <w:r w:rsidDel="00000000" w:rsidR="00000000" w:rsidRPr="00000000">
        <w:rPr>
          <w:rFonts w:ascii="Arial" w:cs="Arial" w:eastAsia="Arial" w:hAnsi="Arial"/>
          <w:b w:val="1"/>
          <w:sz w:val="22"/>
          <w:szCs w:val="22"/>
          <w:rtl w:val="0"/>
        </w:rPr>
        <w:t xml:space="preserve">08:40</w:t>
      </w:r>
      <w:r w:rsidDel="00000000" w:rsidR="00000000" w:rsidRPr="00000000">
        <w:rPr>
          <w:rtl w:val="0"/>
        </w:rPr>
      </w:r>
    </w:p>
    <w:p w:rsidR="00000000" w:rsidDel="00000000" w:rsidP="00000000" w:rsidRDefault="00000000" w:rsidRPr="00000000" w14:paraId="0000005B">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5C">
      <w:pPr>
        <w:spacing w:after="0" w:before="0" w:lineRule="auto"/>
        <w:rPr/>
      </w:pPr>
      <w:r w:rsidDel="00000000" w:rsidR="00000000" w:rsidRPr="00000000">
        <w:rPr>
          <w:rFonts w:ascii="Arial" w:cs="Arial" w:eastAsia="Arial" w:hAnsi="Arial"/>
          <w:sz w:val="22"/>
          <w:szCs w:val="22"/>
          <w:rtl w:val="0"/>
        </w:rPr>
        <w:t xml:space="preserve">Yes. How exactly you went from the point when you realised, "This is not for me. I do not want to turn 50 and still teach that" to the point when you got hired? How did it actually look like? What were you doing to go to the industry and start working as </w:t>
      </w:r>
      <w:r w:rsidDel="00000000" w:rsidR="00000000" w:rsidRPr="00000000">
        <w:rPr>
          <w:rFonts w:ascii="Arial" w:cs="Arial" w:eastAsia="Arial" w:hAnsi="Arial"/>
          <w:rtl w:val="0"/>
        </w:rPr>
        <w:t xml:space="preserve">an analytics</w:t>
      </w:r>
      <w:r w:rsidDel="00000000" w:rsidR="00000000" w:rsidRPr="00000000">
        <w:rPr>
          <w:rFonts w:ascii="Arial" w:cs="Arial" w:eastAsia="Arial" w:hAnsi="Arial"/>
          <w:sz w:val="22"/>
          <w:szCs w:val="22"/>
          <w:rtl w:val="0"/>
        </w:rPr>
        <w:t xml:space="preserve"> engineer?</w:t>
      </w:r>
      <w:r w:rsidDel="00000000" w:rsidR="00000000" w:rsidRPr="00000000">
        <w:rPr>
          <w:rtl w:val="0"/>
        </w:rPr>
      </w:r>
    </w:p>
    <w:p w:rsidR="00000000" w:rsidDel="00000000" w:rsidP="00000000" w:rsidRDefault="00000000" w:rsidRPr="00000000" w14:paraId="0000005D">
      <w:pPr>
        <w:spacing w:after="0" w:before="0" w:lineRule="auto"/>
        <w:rPr/>
      </w:pPr>
      <w:r w:rsidDel="00000000" w:rsidR="00000000" w:rsidRPr="00000000">
        <w:rPr>
          <w:rtl w:val="0"/>
        </w:rPr>
      </w:r>
    </w:p>
    <w:p w:rsidR="00000000" w:rsidDel="00000000" w:rsidP="00000000" w:rsidRDefault="00000000" w:rsidRPr="00000000" w14:paraId="0000005E">
      <w:pPr>
        <w:spacing w:after="0" w:before="0" w:lineRule="auto"/>
        <w:rPr/>
      </w:pPr>
      <w:r w:rsidDel="00000000" w:rsidR="00000000" w:rsidRPr="00000000">
        <w:rPr>
          <w:rFonts w:ascii="Arial" w:cs="Arial" w:eastAsia="Arial" w:hAnsi="Arial"/>
          <w:b w:val="1"/>
          <w:sz w:val="22"/>
          <w:szCs w:val="22"/>
          <w:rtl w:val="0"/>
        </w:rPr>
        <w:t xml:space="preserve">09:14</w:t>
      </w:r>
      <w:r w:rsidDel="00000000" w:rsidR="00000000" w:rsidRPr="00000000">
        <w:rPr>
          <w:rtl w:val="0"/>
        </w:rPr>
      </w:r>
    </w:p>
    <w:p w:rsidR="00000000" w:rsidDel="00000000" w:rsidP="00000000" w:rsidRDefault="00000000" w:rsidRPr="00000000" w14:paraId="0000005F">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60">
      <w:pPr>
        <w:spacing w:after="0" w:before="0" w:lineRule="auto"/>
        <w:rPr/>
      </w:pPr>
      <w:r w:rsidDel="00000000" w:rsidR="00000000" w:rsidRPr="00000000">
        <w:rPr>
          <w:rFonts w:ascii="Arial" w:cs="Arial" w:eastAsia="Arial" w:hAnsi="Arial"/>
          <w:sz w:val="22"/>
          <w:szCs w:val="22"/>
          <w:rtl w:val="0"/>
        </w:rPr>
        <w:t xml:space="preserve">When I was a graduate student in math, I was mainly taking math courses. But I knew that I wanted to leave the program at some point - most likely after the masters. So I started taking courses </w:t>
      </w:r>
      <w:r w:rsidDel="00000000" w:rsidR="00000000" w:rsidRPr="00000000">
        <w:rPr>
          <w:rFonts w:ascii="Arial" w:cs="Arial" w:eastAsia="Arial" w:hAnsi="Arial"/>
          <w:rtl w:val="0"/>
        </w:rPr>
        <w:t xml:space="preserve">in biostatistics</w:t>
      </w:r>
      <w:r w:rsidDel="00000000" w:rsidR="00000000" w:rsidRPr="00000000">
        <w:rPr>
          <w:rFonts w:ascii="Arial" w:cs="Arial" w:eastAsia="Arial" w:hAnsi="Arial"/>
          <w:sz w:val="22"/>
          <w:szCs w:val="22"/>
          <w:rtl w:val="0"/>
        </w:rPr>
        <w:t xml:space="preserve"> and statistics. That's how I became familiar with hypothesis testing, linear statistical models, SAS, statistical software, and then some R programming. We're talking about 2012/2013, when data science and data analytics were starting to become popular. Some of my classmates also </w:t>
      </w:r>
      <w:r w:rsidDel="00000000" w:rsidR="00000000" w:rsidRPr="00000000">
        <w:rPr>
          <w:rFonts w:ascii="Arial" w:cs="Arial" w:eastAsia="Arial" w:hAnsi="Arial"/>
          <w:rtl w:val="0"/>
        </w:rPr>
        <w:t xml:space="preserve">dropped</w:t>
      </w:r>
      <w:r w:rsidDel="00000000" w:rsidR="00000000" w:rsidRPr="00000000">
        <w:rPr>
          <w:rFonts w:ascii="Arial" w:cs="Arial" w:eastAsia="Arial" w:hAnsi="Arial"/>
          <w:sz w:val="22"/>
          <w:szCs w:val="22"/>
          <w:rtl w:val="0"/>
        </w:rPr>
        <w:t xml:space="preserve"> out of the program to join software engineering bootcamps.</w:t>
      </w:r>
      <w:r w:rsidDel="00000000" w:rsidR="00000000" w:rsidRPr="00000000">
        <w:rPr>
          <w:rtl w:val="0"/>
        </w:rPr>
      </w:r>
    </w:p>
    <w:p w:rsidR="00000000" w:rsidDel="00000000" w:rsidP="00000000" w:rsidRDefault="00000000" w:rsidRPr="00000000" w14:paraId="00000061">
      <w:pPr>
        <w:spacing w:after="0" w:before="0" w:lineRule="auto"/>
        <w:rPr/>
      </w:pPr>
      <w:r w:rsidDel="00000000" w:rsidR="00000000" w:rsidRPr="00000000">
        <w:rPr>
          <w:rtl w:val="0"/>
        </w:rPr>
      </w:r>
    </w:p>
    <w:p w:rsidR="00000000" w:rsidDel="00000000" w:rsidP="00000000" w:rsidRDefault="00000000" w:rsidRPr="00000000" w14:paraId="00000062">
      <w:pPr>
        <w:spacing w:after="0" w:before="0" w:lineRule="auto"/>
        <w:rPr/>
      </w:pPr>
      <w:r w:rsidDel="00000000" w:rsidR="00000000" w:rsidRPr="00000000">
        <w:rPr>
          <w:rFonts w:ascii="Arial" w:cs="Arial" w:eastAsia="Arial" w:hAnsi="Arial"/>
          <w:b w:val="1"/>
          <w:sz w:val="22"/>
          <w:szCs w:val="22"/>
          <w:rtl w:val="0"/>
        </w:rPr>
        <w:t xml:space="preserve">10:16</w:t>
      </w:r>
      <w:r w:rsidDel="00000000" w:rsidR="00000000" w:rsidRPr="00000000">
        <w:rPr>
          <w:rtl w:val="0"/>
        </w:rPr>
      </w:r>
    </w:p>
    <w:p w:rsidR="00000000" w:rsidDel="00000000" w:rsidP="00000000" w:rsidRDefault="00000000" w:rsidRPr="00000000" w14:paraId="00000063">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64">
      <w:pPr>
        <w:spacing w:after="0" w:before="0" w:lineRule="auto"/>
        <w:rPr/>
      </w:pPr>
      <w:r w:rsidDel="00000000" w:rsidR="00000000" w:rsidRPr="00000000">
        <w:rPr>
          <w:rFonts w:ascii="Arial" w:cs="Arial" w:eastAsia="Arial" w:hAnsi="Arial"/>
          <w:sz w:val="22"/>
          <w:szCs w:val="22"/>
          <w:rtl w:val="0"/>
        </w:rPr>
        <w:t xml:space="preserve">I was a teacher, </w:t>
      </w:r>
      <w:r w:rsidDel="00000000" w:rsidR="00000000" w:rsidRPr="00000000">
        <w:rPr>
          <w:rFonts w:ascii="Arial" w:cs="Arial" w:eastAsia="Arial" w:hAnsi="Arial"/>
          <w:rtl w:val="0"/>
        </w:rPr>
        <w:t xml:space="preserve">so I decided</w:t>
      </w:r>
      <w:r w:rsidDel="00000000" w:rsidR="00000000" w:rsidRPr="00000000">
        <w:rPr>
          <w:rFonts w:ascii="Arial" w:cs="Arial" w:eastAsia="Arial" w:hAnsi="Arial"/>
          <w:sz w:val="22"/>
          <w:szCs w:val="22"/>
          <w:rtl w:val="0"/>
        </w:rPr>
        <w:t xml:space="preserve"> to leave the school. It was a private school, so you're contracted every year. They offered me to come back the next year. I declined the offer. At night, I would watch YouTube videos. I would go through other people's GitHub profiles. I would try to strengthen my R programming skills and to familiarise myself with database packages in R, with machine learning packages, </w:t>
      </w:r>
      <w:r w:rsidDel="00000000" w:rsidR="00000000" w:rsidRPr="00000000">
        <w:rPr>
          <w:rFonts w:ascii="Arial" w:cs="Arial" w:eastAsia="Arial" w:hAnsi="Arial"/>
          <w:rtl w:val="0"/>
        </w:rPr>
        <w:t xml:space="preserve">and how</w:t>
      </w:r>
      <w:r w:rsidDel="00000000" w:rsidR="00000000" w:rsidRPr="00000000">
        <w:rPr>
          <w:rFonts w:ascii="Arial" w:cs="Arial" w:eastAsia="Arial" w:hAnsi="Arial"/>
          <w:sz w:val="22"/>
          <w:szCs w:val="22"/>
          <w:rtl w:val="0"/>
        </w:rPr>
        <w:t xml:space="preserve"> to use them. I didn't know at the time that I needed to learn SQL - it's what I use most of the time now. I didn't know about Tableau. I used R for data visualization. But it started.</w:t>
      </w:r>
      <w:r w:rsidDel="00000000" w:rsidR="00000000" w:rsidRPr="00000000">
        <w:rPr>
          <w:rtl w:val="0"/>
        </w:rPr>
      </w:r>
    </w:p>
    <w:p w:rsidR="00000000" w:rsidDel="00000000" w:rsidP="00000000" w:rsidRDefault="00000000" w:rsidRPr="00000000" w14:paraId="00000065">
      <w:pPr>
        <w:spacing w:after="0" w:before="0" w:lineRule="auto"/>
        <w:rPr/>
      </w:pPr>
      <w:r w:rsidDel="00000000" w:rsidR="00000000" w:rsidRPr="00000000">
        <w:rPr>
          <w:rtl w:val="0"/>
        </w:rPr>
      </w:r>
    </w:p>
    <w:p w:rsidR="00000000" w:rsidDel="00000000" w:rsidP="00000000" w:rsidRDefault="00000000" w:rsidRPr="00000000" w14:paraId="00000066">
      <w:pPr>
        <w:spacing w:after="0" w:before="0" w:lineRule="auto"/>
        <w:rPr/>
      </w:pPr>
      <w:r w:rsidDel="00000000" w:rsidR="00000000" w:rsidRPr="00000000">
        <w:rPr>
          <w:rtl w:val="0"/>
        </w:rPr>
      </w:r>
    </w:p>
    <w:p w:rsidR="00000000" w:rsidDel="00000000" w:rsidP="00000000" w:rsidRDefault="00000000" w:rsidRPr="00000000" w14:paraId="00000067">
      <w:pPr>
        <w:pStyle w:val="Heading2"/>
        <w:spacing w:after="0" w:lineRule="auto"/>
        <w:rPr/>
      </w:pPr>
      <w:bookmarkStart w:colFirst="0" w:colLast="0" w:name="_heading=h.u630xsjwvkxi" w:id="4"/>
      <w:bookmarkEnd w:id="4"/>
      <w:r w:rsidDel="00000000" w:rsidR="00000000" w:rsidRPr="00000000">
        <w:rPr>
          <w:rtl w:val="0"/>
        </w:rPr>
        <w:t xml:space="preserve">Data Analytics bootcamp</w:t>
      </w:r>
    </w:p>
    <w:p w:rsidR="00000000" w:rsidDel="00000000" w:rsidP="00000000" w:rsidRDefault="00000000" w:rsidRPr="00000000" w14:paraId="00000068">
      <w:pPr>
        <w:spacing w:after="0" w:before="0" w:lineRule="auto"/>
        <w:rPr/>
      </w:pPr>
      <w:r w:rsidDel="00000000" w:rsidR="00000000" w:rsidRPr="00000000">
        <w:rPr>
          <w:rtl w:val="0"/>
        </w:rPr>
      </w:r>
    </w:p>
    <w:p w:rsidR="00000000" w:rsidDel="00000000" w:rsidP="00000000" w:rsidRDefault="00000000" w:rsidRPr="00000000" w14:paraId="00000069">
      <w:pPr>
        <w:spacing w:after="0" w:before="0" w:lineRule="auto"/>
        <w:rPr/>
      </w:pPr>
      <w:r w:rsidDel="00000000" w:rsidR="00000000" w:rsidRPr="00000000">
        <w:rPr>
          <w:rFonts w:ascii="Arial" w:cs="Arial" w:eastAsia="Arial" w:hAnsi="Arial"/>
          <w:b w:val="1"/>
          <w:sz w:val="22"/>
          <w:szCs w:val="22"/>
          <w:rtl w:val="0"/>
        </w:rPr>
        <w:t xml:space="preserve">11:21</w:t>
      </w:r>
      <w:r w:rsidDel="00000000" w:rsidR="00000000" w:rsidRPr="00000000">
        <w:rPr>
          <w:rtl w:val="0"/>
        </w:rPr>
      </w:r>
    </w:p>
    <w:p w:rsidR="00000000" w:rsidDel="00000000" w:rsidP="00000000" w:rsidRDefault="00000000" w:rsidRPr="00000000" w14:paraId="0000006A">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6B">
      <w:pPr>
        <w:spacing w:after="0" w:before="0" w:lineRule="auto"/>
        <w:rPr/>
      </w:pPr>
      <w:r w:rsidDel="00000000" w:rsidR="00000000" w:rsidRPr="00000000">
        <w:rPr>
          <w:rFonts w:ascii="Arial" w:cs="Arial" w:eastAsia="Arial" w:hAnsi="Arial"/>
          <w:sz w:val="22"/>
          <w:szCs w:val="22"/>
          <w:rtl w:val="0"/>
        </w:rPr>
        <w:t xml:space="preserve">I was in the middle of the country, in the Midwest. So after </w:t>
      </w:r>
      <w:r w:rsidDel="00000000" w:rsidR="00000000" w:rsidRPr="00000000">
        <w:rPr>
          <w:rFonts w:ascii="Arial" w:cs="Arial" w:eastAsia="Arial" w:hAnsi="Arial"/>
          <w:rtl w:val="0"/>
        </w:rPr>
        <w:t xml:space="preserve">my year</w:t>
      </w:r>
      <w:r w:rsidDel="00000000" w:rsidR="00000000" w:rsidRPr="00000000">
        <w:rPr>
          <w:rFonts w:ascii="Arial" w:cs="Arial" w:eastAsia="Arial" w:hAnsi="Arial"/>
          <w:sz w:val="22"/>
          <w:szCs w:val="22"/>
          <w:rtl w:val="0"/>
        </w:rPr>
        <w:t xml:space="preserve"> ended, I moved to the west coast, where the jobs are, and where the tech money is in the United States. Before that, I actually lived with my parents. And I joined a bootcamp in the area. There were multiple bootcamps. Being a teacher, I went for the cheapest bootcamp. Lesson learned.</w:t>
      </w:r>
      <w:r w:rsidDel="00000000" w:rsidR="00000000" w:rsidRPr="00000000">
        <w:rPr>
          <w:rtl w:val="0"/>
        </w:rPr>
      </w:r>
    </w:p>
    <w:p w:rsidR="00000000" w:rsidDel="00000000" w:rsidP="00000000" w:rsidRDefault="00000000" w:rsidRPr="00000000" w14:paraId="0000006C">
      <w:pPr>
        <w:spacing w:after="0" w:before="0" w:lineRule="auto"/>
        <w:rPr/>
      </w:pPr>
      <w:r w:rsidDel="00000000" w:rsidR="00000000" w:rsidRPr="00000000">
        <w:rPr>
          <w:rtl w:val="0"/>
        </w:rPr>
      </w:r>
    </w:p>
    <w:p w:rsidR="00000000" w:rsidDel="00000000" w:rsidP="00000000" w:rsidRDefault="00000000" w:rsidRPr="00000000" w14:paraId="0000006D">
      <w:pPr>
        <w:spacing w:after="0" w:before="0" w:lineRule="auto"/>
        <w:rPr/>
      </w:pPr>
      <w:r w:rsidDel="00000000" w:rsidR="00000000" w:rsidRPr="00000000">
        <w:rPr>
          <w:rFonts w:ascii="Arial" w:cs="Arial" w:eastAsia="Arial" w:hAnsi="Arial"/>
          <w:b w:val="1"/>
          <w:sz w:val="22"/>
          <w:szCs w:val="22"/>
          <w:rtl w:val="0"/>
        </w:rPr>
        <w:t xml:space="preserve">11:59</w:t>
      </w:r>
      <w:r w:rsidDel="00000000" w:rsidR="00000000" w:rsidRPr="00000000">
        <w:rPr>
          <w:rtl w:val="0"/>
        </w:rPr>
      </w:r>
    </w:p>
    <w:p w:rsidR="00000000" w:rsidDel="00000000" w:rsidP="00000000" w:rsidRDefault="00000000" w:rsidRPr="00000000" w14:paraId="0000006E">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6F">
      <w:pPr>
        <w:spacing w:after="0" w:before="0" w:lineRule="auto"/>
        <w:rPr/>
      </w:pPr>
      <w:r w:rsidDel="00000000" w:rsidR="00000000" w:rsidRPr="00000000">
        <w:rPr>
          <w:rFonts w:ascii="Arial" w:cs="Arial" w:eastAsia="Arial" w:hAnsi="Arial"/>
          <w:sz w:val="22"/>
          <w:szCs w:val="22"/>
          <w:rtl w:val="0"/>
        </w:rPr>
        <w:t xml:space="preserve">Would you do it differently if you were doing this switch today? Would you not go to the cheapest one?</w:t>
      </w:r>
      <w:r w:rsidDel="00000000" w:rsidR="00000000" w:rsidRPr="00000000">
        <w:rPr>
          <w:rtl w:val="0"/>
        </w:rPr>
      </w:r>
    </w:p>
    <w:p w:rsidR="00000000" w:rsidDel="00000000" w:rsidP="00000000" w:rsidRDefault="00000000" w:rsidRPr="00000000" w14:paraId="00000070">
      <w:pPr>
        <w:spacing w:after="0" w:before="0" w:lineRule="auto"/>
        <w:rPr/>
      </w:pPr>
      <w:r w:rsidDel="00000000" w:rsidR="00000000" w:rsidRPr="00000000">
        <w:rPr>
          <w:rtl w:val="0"/>
        </w:rPr>
      </w:r>
    </w:p>
    <w:p w:rsidR="00000000" w:rsidDel="00000000" w:rsidP="00000000" w:rsidRDefault="00000000" w:rsidRPr="00000000" w14:paraId="00000071">
      <w:pPr>
        <w:spacing w:after="0" w:before="0" w:lineRule="auto"/>
        <w:rPr/>
      </w:pPr>
      <w:r w:rsidDel="00000000" w:rsidR="00000000" w:rsidRPr="00000000">
        <w:rPr>
          <w:rFonts w:ascii="Arial" w:cs="Arial" w:eastAsia="Arial" w:hAnsi="Arial"/>
          <w:b w:val="1"/>
          <w:sz w:val="22"/>
          <w:szCs w:val="22"/>
          <w:rtl w:val="0"/>
        </w:rPr>
        <w:t xml:space="preserve">12:06</w:t>
      </w:r>
      <w:r w:rsidDel="00000000" w:rsidR="00000000" w:rsidRPr="00000000">
        <w:rPr>
          <w:rtl w:val="0"/>
        </w:rPr>
      </w:r>
    </w:p>
    <w:p w:rsidR="00000000" w:rsidDel="00000000" w:rsidP="00000000" w:rsidRDefault="00000000" w:rsidRPr="00000000" w14:paraId="00000072">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73">
      <w:pPr>
        <w:spacing w:after="0" w:before="0" w:lineRule="auto"/>
        <w:rPr/>
      </w:pPr>
      <w:r w:rsidDel="00000000" w:rsidR="00000000" w:rsidRPr="00000000">
        <w:rPr>
          <w:rFonts w:ascii="Arial" w:cs="Arial" w:eastAsia="Arial" w:hAnsi="Arial"/>
          <w:sz w:val="22"/>
          <w:szCs w:val="22"/>
          <w:rtl w:val="0"/>
        </w:rPr>
        <w:t xml:space="preserve">Yes, I would go into another one with a bigger network. Because it's ultimately about the network. But that's how you learn, so I just have to live with it. I met some interesting people, so I don't fully regret it. But I have to acknowledge that I got what I paid for. At least there they gave me a roadmap and made me aware of the things that I didn't know: SQL, Tableau, Power BI, some software </w:t>
      </w:r>
      <w:r w:rsidDel="00000000" w:rsidR="00000000" w:rsidRPr="00000000">
        <w:rPr>
          <w:rFonts w:ascii="Arial" w:cs="Arial" w:eastAsia="Arial" w:hAnsi="Arial"/>
          <w:rtl w:val="0"/>
        </w:rPr>
        <w:t xml:space="preserve">tools</w:t>
      </w:r>
      <w:r w:rsidDel="00000000" w:rsidR="00000000" w:rsidRPr="00000000">
        <w:rPr>
          <w:rFonts w:ascii="Arial" w:cs="Arial" w:eastAsia="Arial" w:hAnsi="Arial"/>
          <w:sz w:val="22"/>
          <w:szCs w:val="22"/>
          <w:rtl w:val="0"/>
        </w:rPr>
        <w:t xml:space="preserve">. They make you build dashboards and share them with the org. Most companies would prefer to use a software tool like Tableau, Power BI, QuickSight</w:t>
      </w:r>
      <w:r w:rsidDel="00000000" w:rsidR="00000000" w:rsidRPr="00000000">
        <w:rPr>
          <w:rtl w:val="0"/>
        </w:rPr>
      </w:r>
    </w:p>
    <w:p w:rsidR="00000000" w:rsidDel="00000000" w:rsidP="00000000" w:rsidRDefault="00000000" w:rsidRPr="00000000" w14:paraId="00000074">
      <w:pPr>
        <w:spacing w:after="0" w:before="0" w:lineRule="auto"/>
        <w:rPr/>
      </w:pPr>
      <w:r w:rsidDel="00000000" w:rsidR="00000000" w:rsidRPr="00000000">
        <w:rPr>
          <w:rtl w:val="0"/>
        </w:rPr>
      </w:r>
    </w:p>
    <w:p w:rsidR="00000000" w:rsidDel="00000000" w:rsidP="00000000" w:rsidRDefault="00000000" w:rsidRPr="00000000" w14:paraId="00000075">
      <w:pPr>
        <w:spacing w:after="0" w:before="0" w:lineRule="auto"/>
        <w:rPr/>
      </w:pPr>
      <w:r w:rsidDel="00000000" w:rsidR="00000000" w:rsidRPr="00000000">
        <w:rPr>
          <w:rFonts w:ascii="Arial" w:cs="Arial" w:eastAsia="Arial" w:hAnsi="Arial"/>
          <w:b w:val="1"/>
          <w:sz w:val="22"/>
          <w:szCs w:val="22"/>
          <w:rtl w:val="0"/>
        </w:rPr>
        <w:t xml:space="preserve">13:04</w:t>
      </w:r>
      <w:r w:rsidDel="00000000" w:rsidR="00000000" w:rsidRPr="00000000">
        <w:rPr>
          <w:rtl w:val="0"/>
        </w:rPr>
      </w:r>
    </w:p>
    <w:p w:rsidR="00000000" w:rsidDel="00000000" w:rsidP="00000000" w:rsidRDefault="00000000" w:rsidRPr="00000000" w14:paraId="00000076">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77">
      <w:pPr>
        <w:spacing w:after="0" w:before="0" w:lineRule="auto"/>
        <w:rPr/>
      </w:pPr>
      <w:r w:rsidDel="00000000" w:rsidR="00000000" w:rsidRPr="00000000">
        <w:rPr>
          <w:rFonts w:ascii="Arial" w:cs="Arial" w:eastAsia="Arial" w:hAnsi="Arial"/>
          <w:sz w:val="22"/>
          <w:szCs w:val="22"/>
          <w:rtl w:val="0"/>
        </w:rPr>
        <w:t xml:space="preserve">The bootcamp was about analytics, not about data science?</w:t>
      </w:r>
      <w:r w:rsidDel="00000000" w:rsidR="00000000" w:rsidRPr="00000000">
        <w:rPr>
          <w:rtl w:val="0"/>
        </w:rPr>
      </w:r>
    </w:p>
    <w:p w:rsidR="00000000" w:rsidDel="00000000" w:rsidP="00000000" w:rsidRDefault="00000000" w:rsidRPr="00000000" w14:paraId="00000078">
      <w:pPr>
        <w:spacing w:after="0" w:before="0" w:lineRule="auto"/>
        <w:rPr/>
      </w:pPr>
      <w:r w:rsidDel="00000000" w:rsidR="00000000" w:rsidRPr="00000000">
        <w:rPr>
          <w:rtl w:val="0"/>
        </w:rPr>
      </w:r>
    </w:p>
    <w:p w:rsidR="00000000" w:rsidDel="00000000" w:rsidP="00000000" w:rsidRDefault="00000000" w:rsidRPr="00000000" w14:paraId="00000079">
      <w:pPr>
        <w:spacing w:after="0" w:before="0" w:lineRule="auto"/>
        <w:rPr/>
      </w:pPr>
      <w:r w:rsidDel="00000000" w:rsidR="00000000" w:rsidRPr="00000000">
        <w:rPr>
          <w:rFonts w:ascii="Arial" w:cs="Arial" w:eastAsia="Arial" w:hAnsi="Arial"/>
          <w:b w:val="1"/>
          <w:sz w:val="22"/>
          <w:szCs w:val="22"/>
          <w:rtl w:val="0"/>
        </w:rPr>
        <w:t xml:space="preserve">13:07</w:t>
      </w:r>
      <w:r w:rsidDel="00000000" w:rsidR="00000000" w:rsidRPr="00000000">
        <w:rPr>
          <w:rtl w:val="0"/>
        </w:rPr>
      </w:r>
    </w:p>
    <w:p w:rsidR="00000000" w:rsidDel="00000000" w:rsidP="00000000" w:rsidRDefault="00000000" w:rsidRPr="00000000" w14:paraId="0000007A">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7B">
      <w:pPr>
        <w:spacing w:after="0" w:before="0" w:lineRule="auto"/>
        <w:rPr/>
      </w:pPr>
      <w:r w:rsidDel="00000000" w:rsidR="00000000" w:rsidRPr="00000000">
        <w:rPr>
          <w:rFonts w:ascii="Arial" w:cs="Arial" w:eastAsia="Arial" w:hAnsi="Arial"/>
          <w:sz w:val="22"/>
          <w:szCs w:val="22"/>
          <w:rtl w:val="0"/>
        </w:rPr>
        <w:t xml:space="preserve">It was mainly analytics. They advertised it as both, but it was mainly analytics. And it seemed easier to get a data analyst job than a data scientist job, particularly with no internships or no tangible experience. And at some point, the time you're looking for jobs grows longer, and you will take anything. It made me aware of my learning gaps.</w:t>
      </w:r>
      <w:r w:rsidDel="00000000" w:rsidR="00000000" w:rsidRPr="00000000">
        <w:rPr>
          <w:rtl w:val="0"/>
        </w:rPr>
      </w:r>
    </w:p>
    <w:p w:rsidR="00000000" w:rsidDel="00000000" w:rsidP="00000000" w:rsidRDefault="00000000" w:rsidRPr="00000000" w14:paraId="0000007C">
      <w:pPr>
        <w:spacing w:after="0" w:before="0" w:lineRule="auto"/>
        <w:rPr/>
      </w:pPr>
      <w:r w:rsidDel="00000000" w:rsidR="00000000" w:rsidRPr="00000000">
        <w:rPr>
          <w:rtl w:val="0"/>
        </w:rPr>
      </w:r>
    </w:p>
    <w:p w:rsidR="00000000" w:rsidDel="00000000" w:rsidP="00000000" w:rsidRDefault="00000000" w:rsidRPr="00000000" w14:paraId="0000007D">
      <w:pPr>
        <w:spacing w:after="0" w:before="0" w:lineRule="auto"/>
        <w:rPr/>
      </w:pPr>
      <w:r w:rsidDel="00000000" w:rsidR="00000000" w:rsidRPr="00000000">
        <w:rPr>
          <w:rFonts w:ascii="Arial" w:cs="Arial" w:eastAsia="Arial" w:hAnsi="Arial"/>
          <w:b w:val="1"/>
          <w:sz w:val="22"/>
          <w:szCs w:val="22"/>
          <w:rtl w:val="0"/>
        </w:rPr>
        <w:t xml:space="preserve">13:52</w:t>
      </w:r>
      <w:r w:rsidDel="00000000" w:rsidR="00000000" w:rsidRPr="00000000">
        <w:rPr>
          <w:rtl w:val="0"/>
        </w:rPr>
      </w:r>
    </w:p>
    <w:p w:rsidR="00000000" w:rsidDel="00000000" w:rsidP="00000000" w:rsidRDefault="00000000" w:rsidRPr="00000000" w14:paraId="0000007E">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7F">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It also made me aware that they cannot guarantee me a job. I need to go out and hunt. I need to network. I need to meet people. And I would do that. Actually, most of the content that I share online and in the mentorship sessions with the University of Washington or outside of it - it comes from that time period in my life. I was searching for a job, and I wasn't landing one. It </w:t>
      </w:r>
      <w:r w:rsidDel="00000000" w:rsidR="00000000" w:rsidRPr="00000000">
        <w:rPr>
          <w:rFonts w:ascii="Arial" w:cs="Arial" w:eastAsia="Arial" w:hAnsi="Arial"/>
          <w:rtl w:val="0"/>
        </w:rPr>
        <w:t xml:space="preserve">actually took me</w:t>
      </w:r>
      <w:r w:rsidDel="00000000" w:rsidR="00000000" w:rsidRPr="00000000">
        <w:rPr>
          <w:rFonts w:ascii="Arial" w:cs="Arial" w:eastAsia="Arial" w:hAnsi="Arial"/>
          <w:sz w:val="22"/>
          <w:szCs w:val="22"/>
          <w:rtl w:val="0"/>
        </w:rPr>
        <w:t xml:space="preserve"> nine months. It was painful. I was frustrated. </w:t>
      </w:r>
    </w:p>
    <w:p w:rsidR="00000000" w:rsidDel="00000000" w:rsidP="00000000" w:rsidRDefault="00000000" w:rsidRPr="00000000" w14:paraId="00000080">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81">
      <w:pPr>
        <w:pStyle w:val="Heading2"/>
        <w:spacing w:after="0" w:lineRule="auto"/>
        <w:rPr/>
      </w:pPr>
      <w:bookmarkStart w:colFirst="0" w:colLast="0" w:name="_heading=h.tii62fsvaww" w:id="5"/>
      <w:bookmarkEnd w:id="5"/>
      <w:r w:rsidDel="00000000" w:rsidR="00000000" w:rsidRPr="00000000">
        <w:rPr>
          <w:rtl w:val="0"/>
        </w:rPr>
        <w:t xml:space="preserve">Getting money while studying</w:t>
      </w:r>
    </w:p>
    <w:p w:rsidR="00000000" w:rsidDel="00000000" w:rsidP="00000000" w:rsidRDefault="00000000" w:rsidRPr="00000000" w14:paraId="00000082">
      <w:pPr>
        <w:spacing w:after="0" w:before="0" w:lineRule="auto"/>
        <w:rPr/>
      </w:pPr>
      <w:r w:rsidDel="00000000" w:rsidR="00000000" w:rsidRPr="00000000">
        <w:rPr>
          <w:rtl w:val="0"/>
        </w:rPr>
      </w:r>
    </w:p>
    <w:p w:rsidR="00000000" w:rsidDel="00000000" w:rsidP="00000000" w:rsidRDefault="00000000" w:rsidRPr="00000000" w14:paraId="00000083">
      <w:pPr>
        <w:spacing w:after="0" w:before="0" w:lineRule="auto"/>
        <w:rPr/>
      </w:pPr>
      <w:r w:rsidDel="00000000" w:rsidR="00000000" w:rsidRPr="00000000">
        <w:rPr>
          <w:rFonts w:ascii="Arial" w:cs="Arial" w:eastAsia="Arial" w:hAnsi="Arial"/>
          <w:b w:val="1"/>
          <w:sz w:val="22"/>
          <w:szCs w:val="22"/>
          <w:rtl w:val="0"/>
        </w:rPr>
        <w:t xml:space="preserve">14:34</w:t>
      </w:r>
      <w:r w:rsidDel="00000000" w:rsidR="00000000" w:rsidRPr="00000000">
        <w:rPr>
          <w:rtl w:val="0"/>
        </w:rPr>
      </w:r>
    </w:p>
    <w:p w:rsidR="00000000" w:rsidDel="00000000" w:rsidP="00000000" w:rsidRDefault="00000000" w:rsidRPr="00000000" w14:paraId="00000084">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85">
      <w:pPr>
        <w:spacing w:after="0" w:before="0" w:lineRule="auto"/>
        <w:rPr/>
      </w:pPr>
      <w:r w:rsidDel="00000000" w:rsidR="00000000" w:rsidRPr="00000000">
        <w:rPr>
          <w:rFonts w:ascii="Arial" w:cs="Arial" w:eastAsia="Arial" w:hAnsi="Arial"/>
          <w:sz w:val="22"/>
          <w:szCs w:val="22"/>
          <w:rtl w:val="0"/>
        </w:rPr>
        <w:t xml:space="preserve">You didn't have any income during this time, right? You quit your math job. And you also were taking bootcamp. It wasn't free, right? So you needed leave on your savings.</w:t>
      </w:r>
      <w:r w:rsidDel="00000000" w:rsidR="00000000" w:rsidRPr="00000000">
        <w:rPr>
          <w:rtl w:val="0"/>
        </w:rPr>
      </w:r>
    </w:p>
    <w:p w:rsidR="00000000" w:rsidDel="00000000" w:rsidP="00000000" w:rsidRDefault="00000000" w:rsidRPr="00000000" w14:paraId="00000086">
      <w:pPr>
        <w:spacing w:after="0" w:before="0" w:lineRule="auto"/>
        <w:rPr/>
      </w:pPr>
      <w:r w:rsidDel="00000000" w:rsidR="00000000" w:rsidRPr="00000000">
        <w:rPr>
          <w:rtl w:val="0"/>
        </w:rPr>
      </w:r>
    </w:p>
    <w:p w:rsidR="00000000" w:rsidDel="00000000" w:rsidP="00000000" w:rsidRDefault="00000000" w:rsidRPr="00000000" w14:paraId="00000087">
      <w:pPr>
        <w:spacing w:after="0" w:before="0" w:lineRule="auto"/>
        <w:rPr/>
      </w:pPr>
      <w:r w:rsidDel="00000000" w:rsidR="00000000" w:rsidRPr="00000000">
        <w:rPr>
          <w:rFonts w:ascii="Arial" w:cs="Arial" w:eastAsia="Arial" w:hAnsi="Arial"/>
          <w:b w:val="1"/>
          <w:sz w:val="22"/>
          <w:szCs w:val="22"/>
          <w:rtl w:val="0"/>
        </w:rPr>
        <w:t xml:space="preserve">14:47</w:t>
      </w:r>
      <w:r w:rsidDel="00000000" w:rsidR="00000000" w:rsidRPr="00000000">
        <w:rPr>
          <w:rtl w:val="0"/>
        </w:rPr>
      </w:r>
    </w:p>
    <w:p w:rsidR="00000000" w:rsidDel="00000000" w:rsidP="00000000" w:rsidRDefault="00000000" w:rsidRPr="00000000" w14:paraId="00000088">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89">
      <w:pPr>
        <w:spacing w:after="0" w:before="0" w:lineRule="auto"/>
        <w:rPr/>
      </w:pPr>
      <w:r w:rsidDel="00000000" w:rsidR="00000000" w:rsidRPr="00000000">
        <w:rPr>
          <w:rFonts w:ascii="Arial" w:cs="Arial" w:eastAsia="Arial" w:hAnsi="Arial"/>
          <w:sz w:val="22"/>
          <w:szCs w:val="22"/>
          <w:rtl w:val="0"/>
        </w:rPr>
        <w:t xml:space="preserve">I did. Also - something I don't share in my tweets - but I did two things. I worked at a restaurant. Working at a restaurant with a fixed schedule wasn’t working for me once I started getting interviews. So I started driving Uber. I was an Uber driver for some time. It gave me the flexibility to do it.</w:t>
      </w:r>
      <w:r w:rsidDel="00000000" w:rsidR="00000000" w:rsidRPr="00000000">
        <w:rPr>
          <w:rtl w:val="0"/>
        </w:rPr>
      </w:r>
    </w:p>
    <w:p w:rsidR="00000000" w:rsidDel="00000000" w:rsidP="00000000" w:rsidRDefault="00000000" w:rsidRPr="00000000" w14:paraId="0000008A">
      <w:pPr>
        <w:spacing w:after="0" w:before="0" w:lineRule="auto"/>
        <w:rPr/>
      </w:pPr>
      <w:r w:rsidDel="00000000" w:rsidR="00000000" w:rsidRPr="00000000">
        <w:rPr>
          <w:rtl w:val="0"/>
        </w:rPr>
      </w:r>
    </w:p>
    <w:p w:rsidR="00000000" w:rsidDel="00000000" w:rsidP="00000000" w:rsidRDefault="00000000" w:rsidRPr="00000000" w14:paraId="0000008B">
      <w:pPr>
        <w:spacing w:after="0" w:before="0" w:lineRule="auto"/>
        <w:rPr/>
      </w:pPr>
      <w:r w:rsidDel="00000000" w:rsidR="00000000" w:rsidRPr="00000000">
        <w:rPr>
          <w:rFonts w:ascii="Arial" w:cs="Arial" w:eastAsia="Arial" w:hAnsi="Arial"/>
          <w:b w:val="1"/>
          <w:sz w:val="22"/>
          <w:szCs w:val="22"/>
          <w:rtl w:val="0"/>
        </w:rPr>
        <w:t xml:space="preserve">15:23</w:t>
      </w:r>
      <w:r w:rsidDel="00000000" w:rsidR="00000000" w:rsidRPr="00000000">
        <w:rPr>
          <w:rtl w:val="0"/>
        </w:rPr>
      </w:r>
    </w:p>
    <w:p w:rsidR="00000000" w:rsidDel="00000000" w:rsidP="00000000" w:rsidRDefault="00000000" w:rsidRPr="00000000" w14:paraId="0000008C">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8D">
      <w:pPr>
        <w:spacing w:after="0" w:before="0" w:lineRule="auto"/>
        <w:rPr/>
      </w:pPr>
      <w:r w:rsidDel="00000000" w:rsidR="00000000" w:rsidRPr="00000000">
        <w:rPr>
          <w:rFonts w:ascii="Arial" w:cs="Arial" w:eastAsia="Arial" w:hAnsi="Arial"/>
          <w:sz w:val="22"/>
          <w:szCs w:val="22"/>
          <w:rtl w:val="0"/>
        </w:rPr>
        <w:t xml:space="preserve">You </w:t>
      </w:r>
      <w:r w:rsidDel="00000000" w:rsidR="00000000" w:rsidRPr="00000000">
        <w:rPr>
          <w:rFonts w:ascii="Arial" w:cs="Arial" w:eastAsia="Arial" w:hAnsi="Arial"/>
          <w:rtl w:val="0"/>
        </w:rPr>
        <w:t xml:space="preserve">should</w:t>
      </w:r>
      <w:r w:rsidDel="00000000" w:rsidR="00000000" w:rsidRPr="00000000">
        <w:rPr>
          <w:rFonts w:ascii="Arial" w:cs="Arial" w:eastAsia="Arial" w:hAnsi="Arial"/>
          <w:sz w:val="22"/>
          <w:szCs w:val="22"/>
          <w:rtl w:val="0"/>
        </w:rPr>
        <w:t xml:space="preserve"> share this. This is like "From Uber driver to analytics engineer". It sounds much cooler than from </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math teacher</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8E">
      <w:pPr>
        <w:spacing w:after="0" w:before="0" w:lineRule="auto"/>
        <w:rPr/>
      </w:pPr>
      <w:r w:rsidDel="00000000" w:rsidR="00000000" w:rsidRPr="00000000">
        <w:rPr>
          <w:rtl w:val="0"/>
        </w:rPr>
      </w:r>
    </w:p>
    <w:p w:rsidR="00000000" w:rsidDel="00000000" w:rsidP="00000000" w:rsidRDefault="00000000" w:rsidRPr="00000000" w14:paraId="0000008F">
      <w:pPr>
        <w:spacing w:after="0" w:before="0" w:lineRule="auto"/>
        <w:rPr/>
      </w:pPr>
      <w:r w:rsidDel="00000000" w:rsidR="00000000" w:rsidRPr="00000000">
        <w:rPr>
          <w:rFonts w:ascii="Arial" w:cs="Arial" w:eastAsia="Arial" w:hAnsi="Arial"/>
          <w:b w:val="1"/>
          <w:sz w:val="22"/>
          <w:szCs w:val="22"/>
          <w:rtl w:val="0"/>
        </w:rPr>
        <w:t xml:space="preserve">15:34</w:t>
      </w:r>
      <w:r w:rsidDel="00000000" w:rsidR="00000000" w:rsidRPr="00000000">
        <w:rPr>
          <w:rtl w:val="0"/>
        </w:rPr>
      </w:r>
    </w:p>
    <w:p w:rsidR="00000000" w:rsidDel="00000000" w:rsidP="00000000" w:rsidRDefault="00000000" w:rsidRPr="00000000" w14:paraId="00000090">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91">
      <w:pPr>
        <w:spacing w:after="0" w:before="0" w:lineRule="auto"/>
        <w:rPr/>
      </w:pPr>
      <w:r w:rsidDel="00000000" w:rsidR="00000000" w:rsidRPr="00000000">
        <w:rPr>
          <w:rFonts w:ascii="Arial" w:cs="Arial" w:eastAsia="Arial" w:hAnsi="Arial"/>
          <w:sz w:val="22"/>
          <w:szCs w:val="22"/>
          <w:rtl w:val="0"/>
        </w:rPr>
        <w:t xml:space="preserve">It does sound much cooler. But the reality is, if I were to share "from Uber driver to analytics engineer", it makes it sound like I had no education. The reality is that I did. I just needed to get myself on the interview. So I don't want to be misleading. But yes, it does sound cool. I tried multiple things. You reached out to me about one specific Tweet where I say "eight tips and alternatives on how to land an analytics engineering job". I tried many of those.</w:t>
      </w:r>
      <w:r w:rsidDel="00000000" w:rsidR="00000000" w:rsidRPr="00000000">
        <w:rPr>
          <w:rtl w:val="0"/>
        </w:rPr>
      </w:r>
    </w:p>
    <w:p w:rsidR="00000000" w:rsidDel="00000000" w:rsidP="00000000" w:rsidRDefault="00000000" w:rsidRPr="00000000" w14:paraId="00000092">
      <w:pPr>
        <w:spacing w:after="0" w:before="0" w:lineRule="auto"/>
        <w:rPr/>
      </w:pPr>
      <w:r w:rsidDel="00000000" w:rsidR="00000000" w:rsidRPr="00000000">
        <w:rPr>
          <w:rtl w:val="0"/>
        </w:rPr>
      </w:r>
    </w:p>
    <w:p w:rsidR="00000000" w:rsidDel="00000000" w:rsidP="00000000" w:rsidRDefault="00000000" w:rsidRPr="00000000" w14:paraId="00000093">
      <w:pPr>
        <w:pStyle w:val="Heading2"/>
        <w:spacing w:after="0" w:lineRule="auto"/>
        <w:rPr/>
      </w:pPr>
      <w:bookmarkStart w:colFirst="0" w:colLast="0" w:name="_heading=h.kjbe7ula9nxf" w:id="6"/>
      <w:bookmarkEnd w:id="6"/>
      <w:r w:rsidDel="00000000" w:rsidR="00000000" w:rsidRPr="00000000">
        <w:rPr>
          <w:rtl w:val="0"/>
        </w:rPr>
        <w:t xml:space="preserve">Going to meetups to get a job</w:t>
      </w:r>
    </w:p>
    <w:p w:rsidR="00000000" w:rsidDel="00000000" w:rsidP="00000000" w:rsidRDefault="00000000" w:rsidRPr="00000000" w14:paraId="00000094">
      <w:pPr>
        <w:spacing w:after="0" w:before="0" w:lineRule="auto"/>
        <w:rPr/>
      </w:pPr>
      <w:r w:rsidDel="00000000" w:rsidR="00000000" w:rsidRPr="00000000">
        <w:rPr>
          <w:rtl w:val="0"/>
        </w:rPr>
      </w:r>
    </w:p>
    <w:p w:rsidR="00000000" w:rsidDel="00000000" w:rsidP="00000000" w:rsidRDefault="00000000" w:rsidRPr="00000000" w14:paraId="00000095">
      <w:pPr>
        <w:spacing w:after="0" w:before="0" w:lineRule="auto"/>
        <w:rPr/>
      </w:pPr>
      <w:r w:rsidDel="00000000" w:rsidR="00000000" w:rsidRPr="00000000">
        <w:rPr>
          <w:rFonts w:ascii="Arial" w:cs="Arial" w:eastAsia="Arial" w:hAnsi="Arial"/>
          <w:b w:val="1"/>
          <w:sz w:val="22"/>
          <w:szCs w:val="22"/>
          <w:rtl w:val="0"/>
        </w:rPr>
        <w:t xml:space="preserve">16:12</w:t>
      </w:r>
      <w:r w:rsidDel="00000000" w:rsidR="00000000" w:rsidRPr="00000000">
        <w:rPr>
          <w:rtl w:val="0"/>
        </w:rPr>
      </w:r>
    </w:p>
    <w:p w:rsidR="00000000" w:rsidDel="00000000" w:rsidP="00000000" w:rsidRDefault="00000000" w:rsidRPr="00000000" w14:paraId="00000096">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97">
      <w:pPr>
        <w:spacing w:after="0" w:before="0" w:lineRule="auto"/>
        <w:rPr/>
      </w:pPr>
      <w:r w:rsidDel="00000000" w:rsidR="00000000" w:rsidRPr="00000000">
        <w:rPr>
          <w:rFonts w:ascii="Arial" w:cs="Arial" w:eastAsia="Arial" w:hAnsi="Arial"/>
          <w:sz w:val="22"/>
          <w:szCs w:val="22"/>
          <w:rtl w:val="0"/>
        </w:rPr>
        <w:t xml:space="preserve">Moving back to the story. Back in 2016, people would work online, but network in person. Luckily, I was in the Seattle area. There was a neighbourhood called Pioneer Square. They had a venue where they </w:t>
      </w:r>
      <w:r w:rsidDel="00000000" w:rsidR="00000000" w:rsidRPr="00000000">
        <w:rPr>
          <w:rFonts w:ascii="Arial" w:cs="Arial" w:eastAsia="Arial" w:hAnsi="Arial"/>
          <w:rtl w:val="0"/>
        </w:rPr>
        <w:t xml:space="preserve">hosted</w:t>
      </w:r>
      <w:r w:rsidDel="00000000" w:rsidR="00000000" w:rsidRPr="00000000">
        <w:rPr>
          <w:rFonts w:ascii="Arial" w:cs="Arial" w:eastAsia="Arial" w:hAnsi="Arial"/>
          <w:sz w:val="22"/>
          <w:szCs w:val="22"/>
          <w:rtl w:val="0"/>
        </w:rPr>
        <w:t xml:space="preserve"> events - like meetup events. If you go to meetup.com, you would get Python events, software development events, data science events. I went to that place 10 or 15 times during my search. During one of those times I met this man who was hiring. He had a consulting startup. We chatted, </w:t>
      </w:r>
      <w:r w:rsidDel="00000000" w:rsidR="00000000" w:rsidRPr="00000000">
        <w:rPr>
          <w:rFonts w:ascii="Arial" w:cs="Arial" w:eastAsia="Arial" w:hAnsi="Arial"/>
          <w:rtl w:val="0"/>
        </w:rPr>
        <w:t xml:space="preserve">and I shared</w:t>
      </w:r>
      <w:r w:rsidDel="00000000" w:rsidR="00000000" w:rsidRPr="00000000">
        <w:rPr>
          <w:rFonts w:ascii="Arial" w:cs="Arial" w:eastAsia="Arial" w:hAnsi="Arial"/>
          <w:sz w:val="22"/>
          <w:szCs w:val="22"/>
          <w:rtl w:val="0"/>
        </w:rPr>
        <w:t xml:space="preserve"> my resume with him. Eventually, he would hire me, but at the beginning he ghosted me. But through someone else, he received my resume for the second time. When he got it for the second time, after a couple of months, he reached out to me. He said, "I guess, you're still looking? And you're not going to give up. So I want to interview you." And then I got the job.</w:t>
      </w:r>
      <w:r w:rsidDel="00000000" w:rsidR="00000000" w:rsidRPr="00000000">
        <w:rPr>
          <w:rtl w:val="0"/>
        </w:rPr>
      </w:r>
    </w:p>
    <w:p w:rsidR="00000000" w:rsidDel="00000000" w:rsidP="00000000" w:rsidRDefault="00000000" w:rsidRPr="00000000" w14:paraId="00000098">
      <w:pPr>
        <w:spacing w:after="0" w:before="0" w:lineRule="auto"/>
        <w:rPr/>
      </w:pPr>
      <w:r w:rsidDel="00000000" w:rsidR="00000000" w:rsidRPr="00000000">
        <w:rPr>
          <w:rtl w:val="0"/>
        </w:rPr>
      </w:r>
    </w:p>
    <w:p w:rsidR="00000000" w:rsidDel="00000000" w:rsidP="00000000" w:rsidRDefault="00000000" w:rsidRPr="00000000" w14:paraId="00000099">
      <w:pPr>
        <w:spacing w:after="0" w:before="0" w:lineRule="auto"/>
        <w:rPr/>
      </w:pPr>
      <w:r w:rsidDel="00000000" w:rsidR="00000000" w:rsidRPr="00000000">
        <w:rPr>
          <w:rFonts w:ascii="Arial" w:cs="Arial" w:eastAsia="Arial" w:hAnsi="Arial"/>
          <w:b w:val="1"/>
          <w:sz w:val="22"/>
          <w:szCs w:val="22"/>
          <w:rtl w:val="0"/>
        </w:rPr>
        <w:t xml:space="preserve">17:51</w:t>
      </w:r>
      <w:r w:rsidDel="00000000" w:rsidR="00000000" w:rsidRPr="00000000">
        <w:rPr>
          <w:rtl w:val="0"/>
        </w:rPr>
      </w:r>
    </w:p>
    <w:p w:rsidR="00000000" w:rsidDel="00000000" w:rsidP="00000000" w:rsidRDefault="00000000" w:rsidRPr="00000000" w14:paraId="0000009A">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9B">
      <w:pPr>
        <w:spacing w:after="0" w:before="0" w:lineRule="auto"/>
        <w:rPr/>
      </w:pPr>
      <w:r w:rsidDel="00000000" w:rsidR="00000000" w:rsidRPr="00000000">
        <w:rPr>
          <w:rFonts w:ascii="Arial" w:cs="Arial" w:eastAsia="Arial" w:hAnsi="Arial"/>
          <w:sz w:val="22"/>
          <w:szCs w:val="22"/>
          <w:rtl w:val="0"/>
        </w:rPr>
        <w:t xml:space="preserve">That's such a nice story. I imagine it was quite difficult for you because you needed to drive Uber. It must be frustrating to apply and then not hear back. That's quite admirable that you did this for nine months. As I understood, because of the network, you managed to first talk to this person; and then, through somebody else, talk again. This is the power </w:t>
      </w:r>
      <w:r w:rsidDel="00000000" w:rsidR="00000000" w:rsidRPr="00000000">
        <w:rPr>
          <w:rFonts w:ascii="Arial" w:cs="Arial" w:eastAsia="Arial" w:hAnsi="Arial"/>
          <w:rtl w:val="0"/>
        </w:rPr>
        <w:t xml:space="preserve">of the network</w:t>
      </w:r>
      <w:r w:rsidDel="00000000" w:rsidR="00000000" w:rsidRPr="00000000">
        <w:rPr>
          <w:rFonts w:ascii="Arial" w:cs="Arial" w:eastAsia="Arial" w:hAnsi="Arial"/>
          <w:sz w:val="22"/>
          <w:szCs w:val="22"/>
          <w:rtl w:val="0"/>
        </w:rPr>
        <w:t xml:space="preserve">, right? You wouldn't be able to do this just by clicking a button on the website, right?</w:t>
      </w:r>
      <w:r w:rsidDel="00000000" w:rsidR="00000000" w:rsidRPr="00000000">
        <w:rPr>
          <w:rtl w:val="0"/>
        </w:rPr>
      </w:r>
    </w:p>
    <w:p w:rsidR="00000000" w:rsidDel="00000000" w:rsidP="00000000" w:rsidRDefault="00000000" w:rsidRPr="00000000" w14:paraId="0000009C">
      <w:pPr>
        <w:spacing w:after="0" w:before="0" w:lineRule="auto"/>
        <w:rPr/>
      </w:pPr>
      <w:r w:rsidDel="00000000" w:rsidR="00000000" w:rsidRPr="00000000">
        <w:rPr>
          <w:rtl w:val="0"/>
        </w:rPr>
      </w:r>
    </w:p>
    <w:p w:rsidR="00000000" w:rsidDel="00000000" w:rsidP="00000000" w:rsidRDefault="00000000" w:rsidRPr="00000000" w14:paraId="0000009D">
      <w:pPr>
        <w:spacing w:after="0" w:before="0" w:lineRule="auto"/>
        <w:rPr/>
      </w:pPr>
      <w:r w:rsidDel="00000000" w:rsidR="00000000" w:rsidRPr="00000000">
        <w:rPr>
          <w:rFonts w:ascii="Arial" w:cs="Arial" w:eastAsia="Arial" w:hAnsi="Arial"/>
          <w:b w:val="1"/>
          <w:sz w:val="22"/>
          <w:szCs w:val="22"/>
          <w:rtl w:val="0"/>
        </w:rPr>
        <w:t xml:space="preserve">18:30</w:t>
      </w:r>
      <w:r w:rsidDel="00000000" w:rsidR="00000000" w:rsidRPr="00000000">
        <w:rPr>
          <w:rtl w:val="0"/>
        </w:rPr>
      </w:r>
    </w:p>
    <w:p w:rsidR="00000000" w:rsidDel="00000000" w:rsidP="00000000" w:rsidRDefault="00000000" w:rsidRPr="00000000" w14:paraId="0000009E">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9F">
      <w:pPr>
        <w:spacing w:after="0" w:before="0" w:lineRule="auto"/>
        <w:rPr/>
      </w:pPr>
      <w:r w:rsidDel="00000000" w:rsidR="00000000" w:rsidRPr="00000000">
        <w:rPr>
          <w:rFonts w:ascii="Arial" w:cs="Arial" w:eastAsia="Arial" w:hAnsi="Arial"/>
          <w:sz w:val="22"/>
          <w:szCs w:val="22"/>
          <w:rtl w:val="0"/>
        </w:rPr>
        <w:t xml:space="preserve">Correct. Clicking "Submit" works for some, but it didn't work for me at the time. It works for me now: my labels are different. After working for Amazon, people will give you more opportunities than when you're a high school teacher or a college graduate without any experience. So in those situations, you have to hustle.</w:t>
      </w:r>
      <w:r w:rsidDel="00000000" w:rsidR="00000000" w:rsidRPr="00000000">
        <w:rPr>
          <w:rtl w:val="0"/>
        </w:rPr>
      </w:r>
    </w:p>
    <w:p w:rsidR="00000000" w:rsidDel="00000000" w:rsidP="00000000" w:rsidRDefault="00000000" w:rsidRPr="00000000" w14:paraId="000000A0">
      <w:pPr>
        <w:spacing w:after="0" w:before="0" w:lineRule="auto"/>
        <w:rPr/>
      </w:pPr>
      <w:r w:rsidDel="00000000" w:rsidR="00000000" w:rsidRPr="00000000">
        <w:rPr>
          <w:rtl w:val="0"/>
        </w:rPr>
      </w:r>
    </w:p>
    <w:p w:rsidR="00000000" w:rsidDel="00000000" w:rsidP="00000000" w:rsidRDefault="00000000" w:rsidRPr="00000000" w14:paraId="000000A1">
      <w:pPr>
        <w:spacing w:after="0" w:before="0" w:lineRule="auto"/>
        <w:rPr/>
      </w:pPr>
      <w:r w:rsidDel="00000000" w:rsidR="00000000" w:rsidRPr="00000000">
        <w:rPr>
          <w:rFonts w:ascii="Arial" w:cs="Arial" w:eastAsia="Arial" w:hAnsi="Arial"/>
          <w:b w:val="1"/>
          <w:sz w:val="22"/>
          <w:szCs w:val="22"/>
          <w:rtl w:val="0"/>
        </w:rPr>
        <w:t xml:space="preserve">18:57</w:t>
      </w:r>
      <w:r w:rsidDel="00000000" w:rsidR="00000000" w:rsidRPr="00000000">
        <w:rPr>
          <w:rtl w:val="0"/>
        </w:rPr>
      </w:r>
    </w:p>
    <w:p w:rsidR="00000000" w:rsidDel="00000000" w:rsidP="00000000" w:rsidRDefault="00000000" w:rsidRPr="00000000" w14:paraId="000000A2">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A3">
      <w:pPr>
        <w:spacing w:after="0" w:before="0" w:lineRule="auto"/>
        <w:rPr/>
      </w:pPr>
      <w:r w:rsidDel="00000000" w:rsidR="00000000" w:rsidRPr="00000000">
        <w:rPr>
          <w:rFonts w:ascii="Arial" w:cs="Arial" w:eastAsia="Arial" w:hAnsi="Arial"/>
          <w:sz w:val="22"/>
          <w:szCs w:val="22"/>
          <w:rtl w:val="0"/>
        </w:rPr>
        <w:t xml:space="preserve">It's like social proof, or I don't know </w:t>
      </w:r>
      <w:r w:rsidDel="00000000" w:rsidR="00000000" w:rsidRPr="00000000">
        <w:rPr>
          <w:rFonts w:ascii="Arial" w:cs="Arial" w:eastAsia="Arial" w:hAnsi="Arial"/>
          <w:rtl w:val="0"/>
        </w:rPr>
        <w:t xml:space="preserve">what</w:t>
      </w:r>
      <w:r w:rsidDel="00000000" w:rsidR="00000000" w:rsidRPr="00000000">
        <w:rPr>
          <w:rFonts w:ascii="Arial" w:cs="Arial" w:eastAsia="Arial" w:hAnsi="Arial"/>
          <w:sz w:val="22"/>
          <w:szCs w:val="22"/>
          <w:rtl w:val="0"/>
        </w:rPr>
        <w:t xml:space="preserve"> you call it. People see, "This person works at Amazon. They must be quite good. Let's interview them." But when they see a math teacher, </w:t>
      </w:r>
      <w:r w:rsidDel="00000000" w:rsidR="00000000" w:rsidRPr="00000000">
        <w:rPr>
          <w:rFonts w:ascii="Arial" w:cs="Arial" w:eastAsia="Arial" w:hAnsi="Arial"/>
          <w:rtl w:val="0"/>
        </w:rPr>
        <w:t xml:space="preserve">they</w:t>
      </w:r>
      <w:r w:rsidDel="00000000" w:rsidR="00000000" w:rsidRPr="00000000">
        <w:rPr>
          <w:rFonts w:ascii="Arial" w:cs="Arial" w:eastAsia="Arial" w:hAnsi="Arial"/>
          <w:sz w:val="22"/>
          <w:szCs w:val="22"/>
          <w:rtl w:val="0"/>
        </w:rPr>
        <w:t xml:space="preserve"> have 100 other math teachers. they are "Okay, how do we select the math teacher we want to interview now?"</w:t>
      </w:r>
      <w:r w:rsidDel="00000000" w:rsidR="00000000" w:rsidRPr="00000000">
        <w:rPr>
          <w:rtl w:val="0"/>
        </w:rPr>
      </w:r>
    </w:p>
    <w:p w:rsidR="00000000" w:rsidDel="00000000" w:rsidP="00000000" w:rsidRDefault="00000000" w:rsidRPr="00000000" w14:paraId="000000A4">
      <w:pPr>
        <w:spacing w:after="0" w:before="0" w:lineRule="auto"/>
        <w:rPr/>
      </w:pPr>
      <w:r w:rsidDel="00000000" w:rsidR="00000000" w:rsidRPr="00000000">
        <w:rPr>
          <w:rtl w:val="0"/>
        </w:rPr>
      </w:r>
    </w:p>
    <w:p w:rsidR="00000000" w:rsidDel="00000000" w:rsidP="00000000" w:rsidRDefault="00000000" w:rsidRPr="00000000" w14:paraId="000000A5">
      <w:pPr>
        <w:spacing w:after="0" w:before="0" w:lineRule="auto"/>
        <w:rPr/>
      </w:pPr>
      <w:r w:rsidDel="00000000" w:rsidR="00000000" w:rsidRPr="00000000">
        <w:rPr>
          <w:rFonts w:ascii="Arial" w:cs="Arial" w:eastAsia="Arial" w:hAnsi="Arial"/>
          <w:b w:val="1"/>
          <w:sz w:val="22"/>
          <w:szCs w:val="22"/>
          <w:rtl w:val="0"/>
        </w:rPr>
        <w:t xml:space="preserve">19:17</w:t>
      </w:r>
      <w:r w:rsidDel="00000000" w:rsidR="00000000" w:rsidRPr="00000000">
        <w:rPr>
          <w:rtl w:val="0"/>
        </w:rPr>
      </w:r>
    </w:p>
    <w:p w:rsidR="00000000" w:rsidDel="00000000" w:rsidP="00000000" w:rsidRDefault="00000000" w:rsidRPr="00000000" w14:paraId="000000A6">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A7">
      <w:pPr>
        <w:spacing w:after="0" w:before="0" w:lineRule="auto"/>
        <w:rPr/>
      </w:pPr>
      <w:r w:rsidDel="00000000" w:rsidR="00000000" w:rsidRPr="00000000">
        <w:rPr>
          <w:rFonts w:ascii="Arial" w:cs="Arial" w:eastAsia="Arial" w:hAnsi="Arial"/>
          <w:sz w:val="22"/>
          <w:szCs w:val="22"/>
          <w:rtl w:val="0"/>
        </w:rPr>
        <w:t xml:space="preserve">Was it the case for you? I imagine in the bootcamp, there were many people from different backgrounds. Then it was quite difficult to set yourself apart from others like you.</w:t>
      </w:r>
      <w:r w:rsidDel="00000000" w:rsidR="00000000" w:rsidRPr="00000000">
        <w:rPr>
          <w:rtl w:val="0"/>
        </w:rPr>
      </w:r>
    </w:p>
    <w:p w:rsidR="00000000" w:rsidDel="00000000" w:rsidP="00000000" w:rsidRDefault="00000000" w:rsidRPr="00000000" w14:paraId="000000A8">
      <w:pPr>
        <w:spacing w:after="0" w:before="0" w:lineRule="auto"/>
        <w:rPr/>
      </w:pPr>
      <w:r w:rsidDel="00000000" w:rsidR="00000000" w:rsidRPr="00000000">
        <w:rPr>
          <w:rtl w:val="0"/>
        </w:rPr>
      </w:r>
    </w:p>
    <w:p w:rsidR="00000000" w:rsidDel="00000000" w:rsidP="00000000" w:rsidRDefault="00000000" w:rsidRPr="00000000" w14:paraId="000000A9">
      <w:pPr>
        <w:spacing w:after="0" w:before="0" w:lineRule="auto"/>
        <w:rPr/>
      </w:pPr>
      <w:r w:rsidDel="00000000" w:rsidR="00000000" w:rsidRPr="00000000">
        <w:rPr>
          <w:rFonts w:ascii="Arial" w:cs="Arial" w:eastAsia="Arial" w:hAnsi="Arial"/>
          <w:b w:val="1"/>
          <w:sz w:val="22"/>
          <w:szCs w:val="22"/>
          <w:rtl w:val="0"/>
        </w:rPr>
        <w:t xml:space="preserve">19:34</w:t>
      </w:r>
      <w:r w:rsidDel="00000000" w:rsidR="00000000" w:rsidRPr="00000000">
        <w:rPr>
          <w:rtl w:val="0"/>
        </w:rPr>
      </w:r>
    </w:p>
    <w:p w:rsidR="00000000" w:rsidDel="00000000" w:rsidP="00000000" w:rsidRDefault="00000000" w:rsidRPr="00000000" w14:paraId="000000AA">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AB">
      <w:pPr>
        <w:spacing w:after="0" w:before="0" w:lineRule="auto"/>
        <w:rPr/>
      </w:pPr>
      <w:r w:rsidDel="00000000" w:rsidR="00000000" w:rsidRPr="00000000">
        <w:rPr>
          <w:rFonts w:ascii="Arial" w:cs="Arial" w:eastAsia="Arial" w:hAnsi="Arial"/>
          <w:sz w:val="22"/>
          <w:szCs w:val="22"/>
          <w:rtl w:val="0"/>
        </w:rPr>
        <w:t xml:space="preserve">There were 10 of us. Six or seven went back to doing what they were doing before. I am friends with a couple of people from the boot camp. Two are in data science. One is in software sales. Everybody else went back to doing what they were doing.</w:t>
      </w:r>
      <w:r w:rsidDel="00000000" w:rsidR="00000000" w:rsidRPr="00000000">
        <w:rPr>
          <w:rtl w:val="0"/>
        </w:rPr>
      </w:r>
    </w:p>
    <w:p w:rsidR="00000000" w:rsidDel="00000000" w:rsidP="00000000" w:rsidRDefault="00000000" w:rsidRPr="00000000" w14:paraId="000000AC">
      <w:pPr>
        <w:spacing w:after="0" w:before="0" w:lineRule="auto"/>
        <w:rPr/>
      </w:pPr>
      <w:r w:rsidDel="00000000" w:rsidR="00000000" w:rsidRPr="00000000">
        <w:rPr>
          <w:rtl w:val="0"/>
        </w:rPr>
      </w:r>
    </w:p>
    <w:p w:rsidR="00000000" w:rsidDel="00000000" w:rsidP="00000000" w:rsidRDefault="00000000" w:rsidRPr="00000000" w14:paraId="000000AD">
      <w:pPr>
        <w:spacing w:after="0" w:before="0" w:lineRule="auto"/>
        <w:rPr/>
      </w:pPr>
      <w:r w:rsidDel="00000000" w:rsidR="00000000" w:rsidRPr="00000000">
        <w:rPr>
          <w:rFonts w:ascii="Arial" w:cs="Arial" w:eastAsia="Arial" w:hAnsi="Arial"/>
          <w:b w:val="1"/>
          <w:sz w:val="22"/>
          <w:szCs w:val="22"/>
          <w:rtl w:val="0"/>
        </w:rPr>
        <w:t xml:space="preserve">20:01</w:t>
      </w:r>
      <w:r w:rsidDel="00000000" w:rsidR="00000000" w:rsidRPr="00000000">
        <w:rPr>
          <w:rtl w:val="0"/>
        </w:rPr>
      </w:r>
    </w:p>
    <w:p w:rsidR="00000000" w:rsidDel="00000000" w:rsidP="00000000" w:rsidRDefault="00000000" w:rsidRPr="00000000" w14:paraId="000000AE">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AF">
      <w:pPr>
        <w:spacing w:after="0" w:before="0" w:lineRule="auto"/>
        <w:rPr/>
      </w:pPr>
      <w:r w:rsidDel="00000000" w:rsidR="00000000" w:rsidRPr="00000000">
        <w:rPr>
          <w:rFonts w:ascii="Arial" w:cs="Arial" w:eastAsia="Arial" w:hAnsi="Arial"/>
          <w:sz w:val="22"/>
          <w:szCs w:val="22"/>
          <w:rtl w:val="0"/>
        </w:rPr>
        <w:t xml:space="preserve">Do you think it's because it was the cheapest bootcamp? Or because of other </w:t>
      </w:r>
      <w:r w:rsidDel="00000000" w:rsidR="00000000" w:rsidRPr="00000000">
        <w:rPr>
          <w:rFonts w:ascii="Arial" w:cs="Arial" w:eastAsia="Arial" w:hAnsi="Arial"/>
          <w:rtl w:val="0"/>
        </w:rPr>
        <w:t xml:space="preserve">reasons</w:t>
      </w:r>
      <w:r w:rsidDel="00000000" w:rsidR="00000000" w:rsidRPr="00000000">
        <w:rPr>
          <w:rFonts w:ascii="Arial" w:cs="Arial" w:eastAsia="Arial" w:hAnsi="Arial"/>
          <w:sz w:val="22"/>
          <w:szCs w:val="22"/>
          <w:rtl w:val="0"/>
        </w:rPr>
        <w:t xml:space="preserve">? Market was tough back then for people without experience?</w:t>
      </w:r>
      <w:r w:rsidDel="00000000" w:rsidR="00000000" w:rsidRPr="00000000">
        <w:rPr>
          <w:rtl w:val="0"/>
        </w:rPr>
      </w:r>
    </w:p>
    <w:p w:rsidR="00000000" w:rsidDel="00000000" w:rsidP="00000000" w:rsidRDefault="00000000" w:rsidRPr="00000000" w14:paraId="000000B0">
      <w:pPr>
        <w:spacing w:after="0" w:before="0" w:lineRule="auto"/>
        <w:rPr/>
      </w:pPr>
      <w:r w:rsidDel="00000000" w:rsidR="00000000" w:rsidRPr="00000000">
        <w:rPr>
          <w:rtl w:val="0"/>
        </w:rPr>
      </w:r>
    </w:p>
    <w:p w:rsidR="00000000" w:rsidDel="00000000" w:rsidP="00000000" w:rsidRDefault="00000000" w:rsidRPr="00000000" w14:paraId="000000B1">
      <w:pPr>
        <w:pStyle w:val="Heading2"/>
        <w:spacing w:after="0" w:lineRule="auto"/>
        <w:rPr/>
      </w:pPr>
      <w:bookmarkStart w:colFirst="0" w:colLast="0" w:name="_heading=h.o7tojue6yi75" w:id="7"/>
      <w:bookmarkEnd w:id="7"/>
      <w:r w:rsidDel="00000000" w:rsidR="00000000" w:rsidRPr="00000000">
        <w:rPr>
          <w:rtl w:val="0"/>
        </w:rPr>
        <w:t xml:space="preserve">Looking for uncrowded doors</w:t>
      </w:r>
    </w:p>
    <w:p w:rsidR="00000000" w:rsidDel="00000000" w:rsidP="00000000" w:rsidRDefault="00000000" w:rsidRPr="00000000" w14:paraId="000000B2">
      <w:pPr>
        <w:spacing w:after="0" w:before="0" w:lineRule="auto"/>
        <w:rPr/>
      </w:pPr>
      <w:r w:rsidDel="00000000" w:rsidR="00000000" w:rsidRPr="00000000">
        <w:rPr>
          <w:rtl w:val="0"/>
        </w:rPr>
      </w:r>
    </w:p>
    <w:p w:rsidR="00000000" w:rsidDel="00000000" w:rsidP="00000000" w:rsidRDefault="00000000" w:rsidRPr="00000000" w14:paraId="000000B3">
      <w:pPr>
        <w:spacing w:after="0" w:before="0" w:lineRule="auto"/>
        <w:rPr/>
      </w:pPr>
      <w:r w:rsidDel="00000000" w:rsidR="00000000" w:rsidRPr="00000000">
        <w:rPr>
          <w:rFonts w:ascii="Arial" w:cs="Arial" w:eastAsia="Arial" w:hAnsi="Arial"/>
          <w:b w:val="1"/>
          <w:sz w:val="22"/>
          <w:szCs w:val="22"/>
          <w:rtl w:val="0"/>
        </w:rPr>
        <w:t xml:space="preserve">20:17</w:t>
      </w:r>
      <w:r w:rsidDel="00000000" w:rsidR="00000000" w:rsidRPr="00000000">
        <w:rPr>
          <w:rtl w:val="0"/>
        </w:rPr>
      </w:r>
    </w:p>
    <w:p w:rsidR="00000000" w:rsidDel="00000000" w:rsidP="00000000" w:rsidRDefault="00000000" w:rsidRPr="00000000" w14:paraId="000000B4">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B5">
      <w:pPr>
        <w:spacing w:after="0" w:before="0" w:lineRule="auto"/>
        <w:rPr/>
      </w:pPr>
      <w:r w:rsidDel="00000000" w:rsidR="00000000" w:rsidRPr="00000000">
        <w:rPr>
          <w:rFonts w:ascii="Arial" w:cs="Arial" w:eastAsia="Arial" w:hAnsi="Arial"/>
          <w:sz w:val="22"/>
          <w:szCs w:val="22"/>
          <w:rtl w:val="0"/>
        </w:rPr>
        <w:t xml:space="preserve">The market is tough for people without experience. If you're in that group, you have to hustle. You have to look for alternative ways to get in front of a hiring manager. You have to think outside the box. You have to look for the uncrowded doors. If you look for the crowded doors, click "Submit", or even a job fair, it's going to be tough. In those crowded doors, you have the top applicants coming in.</w:t>
      </w:r>
      <w:r w:rsidDel="00000000" w:rsidR="00000000" w:rsidRPr="00000000">
        <w:rPr>
          <w:rtl w:val="0"/>
        </w:rPr>
      </w:r>
    </w:p>
    <w:p w:rsidR="00000000" w:rsidDel="00000000" w:rsidP="00000000" w:rsidRDefault="00000000" w:rsidRPr="00000000" w14:paraId="000000B6">
      <w:pPr>
        <w:spacing w:after="0" w:before="0" w:lineRule="auto"/>
        <w:rPr/>
      </w:pPr>
      <w:r w:rsidDel="00000000" w:rsidR="00000000" w:rsidRPr="00000000">
        <w:rPr>
          <w:rtl w:val="0"/>
        </w:rPr>
      </w:r>
    </w:p>
    <w:p w:rsidR="00000000" w:rsidDel="00000000" w:rsidP="00000000" w:rsidRDefault="00000000" w:rsidRPr="00000000" w14:paraId="000000B7">
      <w:pPr>
        <w:spacing w:after="0" w:before="0" w:lineRule="auto"/>
        <w:rPr/>
      </w:pPr>
      <w:r w:rsidDel="00000000" w:rsidR="00000000" w:rsidRPr="00000000">
        <w:rPr>
          <w:rFonts w:ascii="Arial" w:cs="Arial" w:eastAsia="Arial" w:hAnsi="Arial"/>
          <w:b w:val="1"/>
          <w:sz w:val="22"/>
          <w:szCs w:val="22"/>
          <w:rtl w:val="0"/>
        </w:rPr>
        <w:t xml:space="preserve">21:06</w:t>
      </w:r>
      <w:r w:rsidDel="00000000" w:rsidR="00000000" w:rsidRPr="00000000">
        <w:rPr>
          <w:rtl w:val="0"/>
        </w:rPr>
      </w:r>
    </w:p>
    <w:p w:rsidR="00000000" w:rsidDel="00000000" w:rsidP="00000000" w:rsidRDefault="00000000" w:rsidRPr="00000000" w14:paraId="000000B8">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B9">
      <w:pPr>
        <w:spacing w:after="0" w:before="0" w:lineRule="auto"/>
        <w:rPr/>
      </w:pPr>
      <w:r w:rsidDel="00000000" w:rsidR="00000000" w:rsidRPr="00000000">
        <w:rPr>
          <w:rFonts w:ascii="Arial" w:cs="Arial" w:eastAsia="Arial" w:hAnsi="Arial"/>
          <w:sz w:val="22"/>
          <w:szCs w:val="22"/>
          <w:rtl w:val="0"/>
        </w:rPr>
        <w:t xml:space="preserve">What are these </w:t>
      </w:r>
      <w:r w:rsidDel="00000000" w:rsidR="00000000" w:rsidRPr="00000000">
        <w:rPr>
          <w:rFonts w:ascii="Arial" w:cs="Arial" w:eastAsia="Arial" w:hAnsi="Arial"/>
          <w:rtl w:val="0"/>
        </w:rPr>
        <w:t xml:space="preserve">alternative</w:t>
      </w:r>
      <w:r w:rsidDel="00000000" w:rsidR="00000000" w:rsidRPr="00000000">
        <w:rPr>
          <w:rFonts w:ascii="Arial" w:cs="Arial" w:eastAsia="Arial" w:hAnsi="Arial"/>
          <w:sz w:val="22"/>
          <w:szCs w:val="22"/>
          <w:rtl w:val="0"/>
        </w:rPr>
        <w:t xml:space="preserve"> ways that are less crowded? Clicking "Apply" is a crowded way, a lot of people do this. Job fairs </w:t>
      </w:r>
      <w:r w:rsidDel="00000000" w:rsidR="00000000" w:rsidRPr="00000000">
        <w:rPr>
          <w:rFonts w:ascii="Arial" w:cs="Arial" w:eastAsia="Arial" w:hAnsi="Arial"/>
          <w:rtl w:val="0"/>
        </w:rPr>
        <w:t xml:space="preserve">are also</w:t>
      </w:r>
      <w:r w:rsidDel="00000000" w:rsidR="00000000" w:rsidRPr="00000000">
        <w:rPr>
          <w:rFonts w:ascii="Arial" w:cs="Arial" w:eastAsia="Arial" w:hAnsi="Arial"/>
          <w:sz w:val="22"/>
          <w:szCs w:val="22"/>
          <w:rtl w:val="0"/>
        </w:rPr>
        <w:t xml:space="preserve"> not the best approach. What are the better alternatives? You mentioned meetup, I guess, this is one of them. Is there anything else?</w:t>
      </w:r>
      <w:r w:rsidDel="00000000" w:rsidR="00000000" w:rsidRPr="00000000">
        <w:rPr>
          <w:rtl w:val="0"/>
        </w:rPr>
      </w:r>
    </w:p>
    <w:p w:rsidR="00000000" w:rsidDel="00000000" w:rsidP="00000000" w:rsidRDefault="00000000" w:rsidRPr="00000000" w14:paraId="000000BA">
      <w:pPr>
        <w:spacing w:after="0" w:before="0" w:lineRule="auto"/>
        <w:rPr/>
      </w:pPr>
      <w:r w:rsidDel="00000000" w:rsidR="00000000" w:rsidRPr="00000000">
        <w:rPr>
          <w:rtl w:val="0"/>
        </w:rPr>
      </w:r>
    </w:p>
    <w:p w:rsidR="00000000" w:rsidDel="00000000" w:rsidP="00000000" w:rsidRDefault="00000000" w:rsidRPr="00000000" w14:paraId="000000BB">
      <w:pPr>
        <w:pStyle w:val="Heading2"/>
        <w:spacing w:after="0" w:lineRule="auto"/>
        <w:rPr/>
      </w:pPr>
      <w:bookmarkStart w:colFirst="0" w:colLast="0" w:name="_heading=h.s71e378akm2k" w:id="8"/>
      <w:bookmarkEnd w:id="8"/>
      <w:r w:rsidDel="00000000" w:rsidR="00000000" w:rsidRPr="00000000">
        <w:rPr>
          <w:rtl w:val="0"/>
        </w:rPr>
        <w:t xml:space="preserve">Using LinkedIn</w:t>
      </w:r>
    </w:p>
    <w:p w:rsidR="00000000" w:rsidDel="00000000" w:rsidP="00000000" w:rsidRDefault="00000000" w:rsidRPr="00000000" w14:paraId="000000BC">
      <w:pPr>
        <w:spacing w:after="0" w:before="0" w:lineRule="auto"/>
        <w:rPr/>
      </w:pPr>
      <w:r w:rsidDel="00000000" w:rsidR="00000000" w:rsidRPr="00000000">
        <w:rPr>
          <w:rtl w:val="0"/>
        </w:rPr>
      </w:r>
    </w:p>
    <w:p w:rsidR="00000000" w:rsidDel="00000000" w:rsidP="00000000" w:rsidRDefault="00000000" w:rsidRPr="00000000" w14:paraId="000000BD">
      <w:pPr>
        <w:spacing w:after="0" w:before="0" w:lineRule="auto"/>
        <w:rPr/>
      </w:pPr>
      <w:r w:rsidDel="00000000" w:rsidR="00000000" w:rsidRPr="00000000">
        <w:rPr>
          <w:rFonts w:ascii="Arial" w:cs="Arial" w:eastAsia="Arial" w:hAnsi="Arial"/>
          <w:b w:val="1"/>
          <w:sz w:val="22"/>
          <w:szCs w:val="22"/>
          <w:rtl w:val="0"/>
        </w:rPr>
        <w:t xml:space="preserve">21:26</w:t>
      </w:r>
      <w:r w:rsidDel="00000000" w:rsidR="00000000" w:rsidRPr="00000000">
        <w:rPr>
          <w:rtl w:val="0"/>
        </w:rPr>
      </w:r>
    </w:p>
    <w:p w:rsidR="00000000" w:rsidDel="00000000" w:rsidP="00000000" w:rsidRDefault="00000000" w:rsidRPr="00000000" w14:paraId="000000BE">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BF">
      <w:pPr>
        <w:spacing w:after="0" w:before="0" w:lineRule="auto"/>
        <w:rPr/>
      </w:pPr>
      <w:r w:rsidDel="00000000" w:rsidR="00000000" w:rsidRPr="00000000">
        <w:rPr>
          <w:rFonts w:ascii="Arial" w:cs="Arial" w:eastAsia="Arial" w:hAnsi="Arial"/>
          <w:sz w:val="22"/>
          <w:szCs w:val="22"/>
          <w:rtl w:val="0"/>
        </w:rPr>
        <w:t xml:space="preserve">I have this tweet in front of me. First, if you're on LinkedIn, it's a big plus. But just being on LinkedIn is not enough. It helps if you're active on LinkedIn. Most people use LinkedIn the wrong way. People can do more than just liking a post. People can do more than re-sharing an article and not writing anything about it. People can do more than sharing a PDF of </w:t>
      </w:r>
      <w:r w:rsidDel="00000000" w:rsidR="00000000" w:rsidRPr="00000000">
        <w:rPr>
          <w:rFonts w:ascii="Arial" w:cs="Arial" w:eastAsia="Arial" w:hAnsi="Arial"/>
          <w:rtl w:val="0"/>
        </w:rPr>
        <w:t xml:space="preserve">somebody else's</w:t>
      </w:r>
      <w:r w:rsidDel="00000000" w:rsidR="00000000" w:rsidRPr="00000000">
        <w:rPr>
          <w:rFonts w:ascii="Arial" w:cs="Arial" w:eastAsia="Arial" w:hAnsi="Arial"/>
          <w:sz w:val="22"/>
          <w:szCs w:val="22"/>
          <w:rtl w:val="0"/>
        </w:rPr>
        <w:t xml:space="preserve"> work. We can do more than just saying "My company just went public".</w:t>
      </w:r>
      <w:r w:rsidDel="00000000" w:rsidR="00000000" w:rsidRPr="00000000">
        <w:rPr>
          <w:rtl w:val="0"/>
        </w:rPr>
      </w:r>
    </w:p>
    <w:p w:rsidR="00000000" w:rsidDel="00000000" w:rsidP="00000000" w:rsidRDefault="00000000" w:rsidRPr="00000000" w14:paraId="000000C0">
      <w:pPr>
        <w:spacing w:after="0" w:before="0" w:lineRule="auto"/>
        <w:rPr/>
      </w:pPr>
      <w:r w:rsidDel="00000000" w:rsidR="00000000" w:rsidRPr="00000000">
        <w:rPr>
          <w:rtl w:val="0"/>
        </w:rPr>
      </w:r>
    </w:p>
    <w:p w:rsidR="00000000" w:rsidDel="00000000" w:rsidP="00000000" w:rsidRDefault="00000000" w:rsidRPr="00000000" w14:paraId="000000C1">
      <w:pPr>
        <w:spacing w:after="0" w:before="0" w:lineRule="auto"/>
        <w:rPr/>
      </w:pPr>
      <w:r w:rsidDel="00000000" w:rsidR="00000000" w:rsidRPr="00000000">
        <w:rPr>
          <w:rFonts w:ascii="Arial" w:cs="Arial" w:eastAsia="Arial" w:hAnsi="Arial"/>
          <w:b w:val="1"/>
          <w:sz w:val="22"/>
          <w:szCs w:val="22"/>
          <w:rtl w:val="0"/>
        </w:rPr>
        <w:t xml:space="preserve">22:29</w:t>
      </w:r>
      <w:r w:rsidDel="00000000" w:rsidR="00000000" w:rsidRPr="00000000">
        <w:rPr>
          <w:rtl w:val="0"/>
        </w:rPr>
      </w:r>
    </w:p>
    <w:p w:rsidR="00000000" w:rsidDel="00000000" w:rsidP="00000000" w:rsidRDefault="00000000" w:rsidRPr="00000000" w14:paraId="000000C2">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C3">
      <w:pPr>
        <w:spacing w:after="0" w:before="0" w:lineRule="auto"/>
        <w:rPr/>
      </w:pPr>
      <w:r w:rsidDel="00000000" w:rsidR="00000000" w:rsidRPr="00000000">
        <w:rPr>
          <w:rFonts w:ascii="Arial" w:cs="Arial" w:eastAsia="Arial" w:hAnsi="Arial"/>
          <w:sz w:val="22"/>
          <w:szCs w:val="22"/>
          <w:rtl w:val="0"/>
        </w:rPr>
        <w:t xml:space="preserve">I believe that everyone has something to say. Everyone has a journey. People are out there dying to hear what you have to say. It might not get traction the first few times. But you'll eventually find your voice, your tribe, your people. So, LinkedIn must be up to date. And be active there. If you are shy, it's fine initially. But you can comment on other people's posts, something beyond "I like this", or "I agree with you".</w:t>
      </w:r>
      <w:r w:rsidDel="00000000" w:rsidR="00000000" w:rsidRPr="00000000">
        <w:rPr>
          <w:rtl w:val="0"/>
        </w:rPr>
      </w:r>
    </w:p>
    <w:p w:rsidR="00000000" w:rsidDel="00000000" w:rsidP="00000000" w:rsidRDefault="00000000" w:rsidRPr="00000000" w14:paraId="000000C4">
      <w:pPr>
        <w:spacing w:after="0" w:before="0" w:lineRule="auto"/>
        <w:rPr/>
      </w:pPr>
      <w:r w:rsidDel="00000000" w:rsidR="00000000" w:rsidRPr="00000000">
        <w:rPr>
          <w:rtl w:val="0"/>
        </w:rPr>
      </w:r>
    </w:p>
    <w:p w:rsidR="00000000" w:rsidDel="00000000" w:rsidP="00000000" w:rsidRDefault="00000000" w:rsidRPr="00000000" w14:paraId="000000C5">
      <w:pPr>
        <w:spacing w:after="0" w:before="0" w:lineRule="auto"/>
        <w:rPr/>
      </w:pPr>
      <w:r w:rsidDel="00000000" w:rsidR="00000000" w:rsidRPr="00000000">
        <w:rPr>
          <w:rFonts w:ascii="Arial" w:cs="Arial" w:eastAsia="Arial" w:hAnsi="Arial"/>
          <w:b w:val="1"/>
          <w:sz w:val="22"/>
          <w:szCs w:val="22"/>
          <w:rtl w:val="0"/>
        </w:rPr>
        <w:t xml:space="preserve">23:14</w:t>
      </w:r>
      <w:r w:rsidDel="00000000" w:rsidR="00000000" w:rsidRPr="00000000">
        <w:rPr>
          <w:rtl w:val="0"/>
        </w:rPr>
      </w:r>
    </w:p>
    <w:p w:rsidR="00000000" w:rsidDel="00000000" w:rsidP="00000000" w:rsidRDefault="00000000" w:rsidRPr="00000000" w14:paraId="000000C6">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C7">
      <w:pPr>
        <w:spacing w:after="0" w:before="0" w:lineRule="auto"/>
        <w:rPr/>
      </w:pPr>
      <w:r w:rsidDel="00000000" w:rsidR="00000000" w:rsidRPr="00000000">
        <w:rPr>
          <w:rFonts w:ascii="Arial" w:cs="Arial" w:eastAsia="Arial" w:hAnsi="Arial"/>
          <w:sz w:val="22"/>
          <w:szCs w:val="22"/>
          <w:rtl w:val="0"/>
        </w:rPr>
        <w:t xml:space="preserve">Ask questions. Add value. Don't pick fights. That'll go a long way. It brings visibility to your profile. And if your profile makes it obvious that you are looking for work and that you're serious about it. If you have a portfolio, make it easy for people to land on that portfolio. Then the conversation is different.</w:t>
      </w:r>
      <w:r w:rsidDel="00000000" w:rsidR="00000000" w:rsidRPr="00000000">
        <w:rPr>
          <w:rtl w:val="0"/>
        </w:rPr>
      </w:r>
    </w:p>
    <w:p w:rsidR="00000000" w:rsidDel="00000000" w:rsidP="00000000" w:rsidRDefault="00000000" w:rsidRPr="00000000" w14:paraId="000000C8">
      <w:pPr>
        <w:spacing w:after="0" w:before="0" w:lineRule="auto"/>
        <w:rPr/>
      </w:pPr>
      <w:r w:rsidDel="00000000" w:rsidR="00000000" w:rsidRPr="00000000">
        <w:rPr>
          <w:rtl w:val="0"/>
        </w:rPr>
      </w:r>
    </w:p>
    <w:p w:rsidR="00000000" w:rsidDel="00000000" w:rsidP="00000000" w:rsidRDefault="00000000" w:rsidRPr="00000000" w14:paraId="000000C9">
      <w:pPr>
        <w:spacing w:after="0" w:before="0" w:lineRule="auto"/>
        <w:rPr/>
      </w:pPr>
      <w:r w:rsidDel="00000000" w:rsidR="00000000" w:rsidRPr="00000000">
        <w:rPr>
          <w:rFonts w:ascii="Arial" w:cs="Arial" w:eastAsia="Arial" w:hAnsi="Arial"/>
          <w:b w:val="1"/>
          <w:sz w:val="22"/>
          <w:szCs w:val="22"/>
          <w:rtl w:val="0"/>
        </w:rPr>
        <w:t xml:space="preserve">23:47</w:t>
      </w:r>
      <w:r w:rsidDel="00000000" w:rsidR="00000000" w:rsidRPr="00000000">
        <w:rPr>
          <w:rtl w:val="0"/>
        </w:rPr>
      </w:r>
    </w:p>
    <w:p w:rsidR="00000000" w:rsidDel="00000000" w:rsidP="00000000" w:rsidRDefault="00000000" w:rsidRPr="00000000" w14:paraId="000000CA">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CB">
      <w:pPr>
        <w:spacing w:after="0" w:before="0" w:lineRule="auto"/>
        <w:rPr/>
      </w:pPr>
      <w:r w:rsidDel="00000000" w:rsidR="00000000" w:rsidRPr="00000000">
        <w:rPr>
          <w:rFonts w:ascii="Arial" w:cs="Arial" w:eastAsia="Arial" w:hAnsi="Arial"/>
          <w:sz w:val="22"/>
          <w:szCs w:val="22"/>
          <w:rtl w:val="0"/>
        </w:rPr>
        <w:t xml:space="preserve">Another one. Your resume should always be up-to-date. If you have a link to it, share it. You're looking for work, and someone approaches you. They say, "could I take a look at your resume?" You tell them "I have to go back home and get on my laptop so that I can share it with you via email." You just lost an opportunity. It should be "Let me just send it to you via LinkedIn on my phone right now". Or a QR code, or a link.</w:t>
      </w:r>
      <w:r w:rsidDel="00000000" w:rsidR="00000000" w:rsidRPr="00000000">
        <w:rPr>
          <w:rtl w:val="0"/>
        </w:rPr>
      </w:r>
    </w:p>
    <w:p w:rsidR="00000000" w:rsidDel="00000000" w:rsidP="00000000" w:rsidRDefault="00000000" w:rsidRPr="00000000" w14:paraId="000000CC">
      <w:pPr>
        <w:spacing w:after="0" w:before="0" w:lineRule="auto"/>
        <w:rPr/>
      </w:pPr>
      <w:r w:rsidDel="00000000" w:rsidR="00000000" w:rsidRPr="00000000">
        <w:rPr>
          <w:rtl w:val="0"/>
        </w:rPr>
      </w:r>
    </w:p>
    <w:p w:rsidR="00000000" w:rsidDel="00000000" w:rsidP="00000000" w:rsidRDefault="00000000" w:rsidRPr="00000000" w14:paraId="000000CD">
      <w:pPr>
        <w:pStyle w:val="Heading2"/>
        <w:spacing w:after="0" w:lineRule="auto"/>
        <w:rPr/>
      </w:pPr>
      <w:bookmarkStart w:colFirst="0" w:colLast="0" w:name="_heading=h.ydpetrxw8xwg" w:id="9"/>
      <w:bookmarkEnd w:id="9"/>
      <w:r w:rsidDel="00000000" w:rsidR="00000000" w:rsidRPr="00000000">
        <w:rPr>
          <w:rtl w:val="0"/>
        </w:rPr>
        <w:t xml:space="preserve">Portfolio</w:t>
      </w:r>
    </w:p>
    <w:p w:rsidR="00000000" w:rsidDel="00000000" w:rsidP="00000000" w:rsidRDefault="00000000" w:rsidRPr="00000000" w14:paraId="000000CE">
      <w:pPr>
        <w:spacing w:after="0" w:before="0" w:lineRule="auto"/>
        <w:rPr/>
      </w:pPr>
      <w:r w:rsidDel="00000000" w:rsidR="00000000" w:rsidRPr="00000000">
        <w:rPr>
          <w:rtl w:val="0"/>
        </w:rPr>
      </w:r>
    </w:p>
    <w:p w:rsidR="00000000" w:rsidDel="00000000" w:rsidP="00000000" w:rsidRDefault="00000000" w:rsidRPr="00000000" w14:paraId="000000CF">
      <w:pPr>
        <w:spacing w:after="0" w:before="0" w:lineRule="auto"/>
        <w:rPr/>
      </w:pPr>
      <w:r w:rsidDel="00000000" w:rsidR="00000000" w:rsidRPr="00000000">
        <w:rPr>
          <w:rFonts w:ascii="Arial" w:cs="Arial" w:eastAsia="Arial" w:hAnsi="Arial"/>
          <w:b w:val="1"/>
          <w:sz w:val="22"/>
          <w:szCs w:val="22"/>
          <w:rtl w:val="0"/>
        </w:rPr>
        <w:t xml:space="preserve">24:23</w:t>
      </w:r>
      <w:r w:rsidDel="00000000" w:rsidR="00000000" w:rsidRPr="00000000">
        <w:rPr>
          <w:rtl w:val="0"/>
        </w:rPr>
      </w:r>
    </w:p>
    <w:p w:rsidR="00000000" w:rsidDel="00000000" w:rsidP="00000000" w:rsidRDefault="00000000" w:rsidRPr="00000000" w14:paraId="000000D0">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D1">
      <w:pPr>
        <w:spacing w:after="0" w:before="0" w:lineRule="auto"/>
        <w:rPr/>
      </w:pPr>
      <w:r w:rsidDel="00000000" w:rsidR="00000000" w:rsidRPr="00000000">
        <w:rPr>
          <w:rFonts w:ascii="Arial" w:cs="Arial" w:eastAsia="Arial" w:hAnsi="Arial"/>
          <w:sz w:val="22"/>
          <w:szCs w:val="22"/>
          <w:rtl w:val="0"/>
        </w:rPr>
        <w:t xml:space="preserve">A third one is to have a portfolio. It doesn't have to be the most advanced portfolio. But it should be a link where people can see what you've done. Especially when you're trying to land that first job. Since I mainly was familiar with R, I used rpubs.com. In fact, </w:t>
      </w:r>
      <w:r w:rsidDel="00000000" w:rsidR="00000000" w:rsidRPr="00000000">
        <w:rPr>
          <w:rFonts w:ascii="Arial" w:cs="Arial" w:eastAsia="Arial" w:hAnsi="Arial"/>
          <w:rtl w:val="0"/>
        </w:rPr>
        <w:t xml:space="preserve">when I went</w:t>
      </w:r>
      <w:r w:rsidDel="00000000" w:rsidR="00000000" w:rsidRPr="00000000">
        <w:rPr>
          <w:rFonts w:ascii="Arial" w:cs="Arial" w:eastAsia="Arial" w:hAnsi="Arial"/>
          <w:sz w:val="22"/>
          <w:szCs w:val="22"/>
          <w:rtl w:val="0"/>
        </w:rPr>
        <w:t xml:space="preserve"> to see it, I </w:t>
      </w:r>
      <w:r w:rsidDel="00000000" w:rsidR="00000000" w:rsidRPr="00000000">
        <w:rPr>
          <w:rFonts w:ascii="Arial" w:cs="Arial" w:eastAsia="Arial" w:hAnsi="Arial"/>
          <w:rtl w:val="0"/>
        </w:rPr>
        <w:t xml:space="preserve">could</w:t>
      </w:r>
      <w:r w:rsidDel="00000000" w:rsidR="00000000" w:rsidRPr="00000000">
        <w:rPr>
          <w:rFonts w:ascii="Arial" w:cs="Arial" w:eastAsia="Arial" w:hAnsi="Arial"/>
          <w:sz w:val="22"/>
          <w:szCs w:val="22"/>
          <w:rtl w:val="0"/>
        </w:rPr>
        <w:t xml:space="preserve"> see that the posts </w:t>
      </w:r>
      <w:r w:rsidDel="00000000" w:rsidR="00000000" w:rsidRPr="00000000">
        <w:rPr>
          <w:rFonts w:ascii="Arial" w:cs="Arial" w:eastAsia="Arial" w:hAnsi="Arial"/>
          <w:rtl w:val="0"/>
        </w:rPr>
        <w:t xml:space="preserve">were</w:t>
      </w:r>
      <w:r w:rsidDel="00000000" w:rsidR="00000000" w:rsidRPr="00000000">
        <w:rPr>
          <w:rFonts w:ascii="Arial" w:cs="Arial" w:eastAsia="Arial" w:hAnsi="Arial"/>
          <w:sz w:val="22"/>
          <w:szCs w:val="22"/>
          <w:rtl w:val="0"/>
        </w:rPr>
        <w:t xml:space="preserve"> up, but when I </w:t>
      </w:r>
      <w:r w:rsidDel="00000000" w:rsidR="00000000" w:rsidRPr="00000000">
        <w:rPr>
          <w:rFonts w:ascii="Arial" w:cs="Arial" w:eastAsia="Arial" w:hAnsi="Arial"/>
          <w:rtl w:val="0"/>
        </w:rPr>
        <w:t xml:space="preserve">clicked</w:t>
      </w:r>
      <w:r w:rsidDel="00000000" w:rsidR="00000000" w:rsidRPr="00000000">
        <w:rPr>
          <w:rFonts w:ascii="Arial" w:cs="Arial" w:eastAsia="Arial" w:hAnsi="Arial"/>
          <w:sz w:val="22"/>
          <w:szCs w:val="22"/>
          <w:rtl w:val="0"/>
        </w:rPr>
        <w:t xml:space="preserve"> on them, they </w:t>
      </w:r>
      <w:r w:rsidDel="00000000" w:rsidR="00000000" w:rsidRPr="00000000">
        <w:rPr>
          <w:rFonts w:ascii="Arial" w:cs="Arial" w:eastAsia="Arial" w:hAnsi="Arial"/>
          <w:rtl w:val="0"/>
        </w:rPr>
        <w:t xml:space="preserve">didn't</w:t>
      </w:r>
      <w:r w:rsidDel="00000000" w:rsidR="00000000" w:rsidRPr="00000000">
        <w:rPr>
          <w:rFonts w:ascii="Arial" w:cs="Arial" w:eastAsia="Arial" w:hAnsi="Arial"/>
          <w:sz w:val="22"/>
          <w:szCs w:val="22"/>
          <w:rtl w:val="0"/>
        </w:rPr>
        <w:t xml:space="preserve"> load anymore. It's been six years. But that's what I used. </w:t>
      </w:r>
      <w:r w:rsidDel="00000000" w:rsidR="00000000" w:rsidRPr="00000000">
        <w:rPr>
          <w:rtl w:val="0"/>
        </w:rPr>
      </w:r>
    </w:p>
    <w:p w:rsidR="00000000" w:rsidDel="00000000" w:rsidP="00000000" w:rsidRDefault="00000000" w:rsidRPr="00000000" w14:paraId="000000D2">
      <w:pPr>
        <w:spacing w:after="0" w:before="0" w:lineRule="auto"/>
        <w:rPr/>
      </w:pPr>
      <w:r w:rsidDel="00000000" w:rsidR="00000000" w:rsidRPr="00000000">
        <w:rPr>
          <w:rtl w:val="0"/>
        </w:rPr>
      </w:r>
    </w:p>
    <w:p w:rsidR="00000000" w:rsidDel="00000000" w:rsidP="00000000" w:rsidRDefault="00000000" w:rsidRPr="00000000" w14:paraId="000000D3">
      <w:pPr>
        <w:spacing w:after="0" w:before="0" w:lineRule="auto"/>
        <w:rPr/>
      </w:pPr>
      <w:r w:rsidDel="00000000" w:rsidR="00000000" w:rsidRPr="00000000">
        <w:rPr>
          <w:rFonts w:ascii="Arial" w:cs="Arial" w:eastAsia="Arial" w:hAnsi="Arial"/>
          <w:b w:val="1"/>
          <w:sz w:val="22"/>
          <w:szCs w:val="22"/>
          <w:rtl w:val="0"/>
        </w:rPr>
        <w:t xml:space="preserve">25:07</w:t>
      </w:r>
      <w:r w:rsidDel="00000000" w:rsidR="00000000" w:rsidRPr="00000000">
        <w:rPr>
          <w:rtl w:val="0"/>
        </w:rPr>
      </w:r>
    </w:p>
    <w:p w:rsidR="00000000" w:rsidDel="00000000" w:rsidP="00000000" w:rsidRDefault="00000000" w:rsidRPr="00000000" w14:paraId="000000D4">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D5">
      <w:pPr>
        <w:spacing w:after="0" w:before="0" w:lineRule="auto"/>
        <w:rPr/>
      </w:pPr>
      <w:r w:rsidDel="00000000" w:rsidR="00000000" w:rsidRPr="00000000">
        <w:rPr>
          <w:rFonts w:ascii="Arial" w:cs="Arial" w:eastAsia="Arial" w:hAnsi="Arial"/>
          <w:sz w:val="22"/>
          <w:szCs w:val="22"/>
          <w:rtl w:val="0"/>
        </w:rPr>
        <w:t xml:space="preserve">I remember that there's R markdown language. In RStudio, you can quickly type something, click a button, and then it gets published. Right?</w:t>
      </w:r>
      <w:r w:rsidDel="00000000" w:rsidR="00000000" w:rsidRPr="00000000">
        <w:rPr>
          <w:rtl w:val="0"/>
        </w:rPr>
      </w:r>
    </w:p>
    <w:p w:rsidR="00000000" w:rsidDel="00000000" w:rsidP="00000000" w:rsidRDefault="00000000" w:rsidRPr="00000000" w14:paraId="000000D6">
      <w:pPr>
        <w:spacing w:after="0" w:before="0" w:lineRule="auto"/>
        <w:rPr/>
      </w:pPr>
      <w:r w:rsidDel="00000000" w:rsidR="00000000" w:rsidRPr="00000000">
        <w:rPr>
          <w:rtl w:val="0"/>
        </w:rPr>
      </w:r>
    </w:p>
    <w:p w:rsidR="00000000" w:rsidDel="00000000" w:rsidP="00000000" w:rsidRDefault="00000000" w:rsidRPr="00000000" w14:paraId="000000D7">
      <w:pPr>
        <w:spacing w:after="0" w:before="0" w:lineRule="auto"/>
        <w:rPr/>
      </w:pPr>
      <w:r w:rsidDel="00000000" w:rsidR="00000000" w:rsidRPr="00000000">
        <w:rPr>
          <w:rFonts w:ascii="Arial" w:cs="Arial" w:eastAsia="Arial" w:hAnsi="Arial"/>
          <w:b w:val="1"/>
          <w:sz w:val="22"/>
          <w:szCs w:val="22"/>
          <w:rtl w:val="0"/>
        </w:rPr>
        <w:t xml:space="preserve">25:15</w:t>
      </w:r>
      <w:r w:rsidDel="00000000" w:rsidR="00000000" w:rsidRPr="00000000">
        <w:rPr>
          <w:rtl w:val="0"/>
        </w:rPr>
      </w:r>
    </w:p>
    <w:p w:rsidR="00000000" w:rsidDel="00000000" w:rsidP="00000000" w:rsidRDefault="00000000" w:rsidRPr="00000000" w14:paraId="000000D8">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D9">
      <w:pPr>
        <w:spacing w:after="0" w:before="0" w:lineRule="auto"/>
        <w:rPr/>
      </w:pPr>
      <w:r w:rsidDel="00000000" w:rsidR="00000000" w:rsidRPr="00000000">
        <w:rPr>
          <w:rFonts w:ascii="Arial" w:cs="Arial" w:eastAsia="Arial" w:hAnsi="Arial"/>
          <w:sz w:val="22"/>
          <w:szCs w:val="22"/>
          <w:rtl w:val="0"/>
        </w:rPr>
        <w:t xml:space="preserve">Yes, it'll create an R Markdown file, and it'll push it.</w:t>
      </w:r>
      <w:r w:rsidDel="00000000" w:rsidR="00000000" w:rsidRPr="00000000">
        <w:rPr>
          <w:rtl w:val="0"/>
        </w:rPr>
      </w:r>
    </w:p>
    <w:p w:rsidR="00000000" w:rsidDel="00000000" w:rsidP="00000000" w:rsidRDefault="00000000" w:rsidRPr="00000000" w14:paraId="000000DA">
      <w:pPr>
        <w:spacing w:after="0" w:before="0" w:lineRule="auto"/>
        <w:rPr/>
      </w:pPr>
      <w:r w:rsidDel="00000000" w:rsidR="00000000" w:rsidRPr="00000000">
        <w:rPr>
          <w:rtl w:val="0"/>
        </w:rPr>
      </w:r>
    </w:p>
    <w:p w:rsidR="00000000" w:rsidDel="00000000" w:rsidP="00000000" w:rsidRDefault="00000000" w:rsidRPr="00000000" w14:paraId="000000DB">
      <w:pPr>
        <w:spacing w:after="0" w:before="0" w:lineRule="auto"/>
        <w:rPr/>
      </w:pPr>
      <w:r w:rsidDel="00000000" w:rsidR="00000000" w:rsidRPr="00000000">
        <w:rPr>
          <w:rFonts w:ascii="Arial" w:cs="Arial" w:eastAsia="Arial" w:hAnsi="Arial"/>
          <w:b w:val="1"/>
          <w:sz w:val="22"/>
          <w:szCs w:val="22"/>
          <w:rtl w:val="0"/>
        </w:rPr>
        <w:t xml:space="preserve">25:21</w:t>
      </w:r>
      <w:r w:rsidDel="00000000" w:rsidR="00000000" w:rsidRPr="00000000">
        <w:rPr>
          <w:rtl w:val="0"/>
        </w:rPr>
      </w:r>
    </w:p>
    <w:p w:rsidR="00000000" w:rsidDel="00000000" w:rsidP="00000000" w:rsidRDefault="00000000" w:rsidRPr="00000000" w14:paraId="000000DC">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DD">
      <w:pPr>
        <w:spacing w:after="0" w:before="0" w:lineRule="auto"/>
        <w:rPr/>
      </w:pPr>
      <w:r w:rsidDel="00000000" w:rsidR="00000000" w:rsidRPr="00000000">
        <w:rPr>
          <w:rFonts w:ascii="Arial" w:cs="Arial" w:eastAsia="Arial" w:hAnsi="Arial"/>
          <w:sz w:val="22"/>
          <w:szCs w:val="22"/>
          <w:rtl w:val="0"/>
        </w:rPr>
        <w:t xml:space="preserve">I remember doing this as well when I was learning R. That's a nice thing. So you used that for your portfolio and in rpubs you had all your all the projects you did in R, right?</w:t>
      </w:r>
      <w:r w:rsidDel="00000000" w:rsidR="00000000" w:rsidRPr="00000000">
        <w:rPr>
          <w:rtl w:val="0"/>
        </w:rPr>
      </w:r>
    </w:p>
    <w:p w:rsidR="00000000" w:rsidDel="00000000" w:rsidP="00000000" w:rsidRDefault="00000000" w:rsidRPr="00000000" w14:paraId="000000DE">
      <w:pPr>
        <w:spacing w:after="0" w:before="0" w:lineRule="auto"/>
        <w:rPr/>
      </w:pPr>
      <w:r w:rsidDel="00000000" w:rsidR="00000000" w:rsidRPr="00000000">
        <w:rPr>
          <w:rtl w:val="0"/>
        </w:rPr>
      </w:r>
    </w:p>
    <w:p w:rsidR="00000000" w:rsidDel="00000000" w:rsidP="00000000" w:rsidRDefault="00000000" w:rsidRPr="00000000" w14:paraId="000000DF">
      <w:pPr>
        <w:spacing w:after="0" w:before="0" w:lineRule="auto"/>
        <w:rPr/>
      </w:pPr>
      <w:r w:rsidDel="00000000" w:rsidR="00000000" w:rsidRPr="00000000">
        <w:rPr>
          <w:rFonts w:ascii="Arial" w:cs="Arial" w:eastAsia="Arial" w:hAnsi="Arial"/>
          <w:b w:val="1"/>
          <w:sz w:val="22"/>
          <w:szCs w:val="22"/>
          <w:rtl w:val="0"/>
        </w:rPr>
        <w:t xml:space="preserve">25:37</w:t>
      </w:r>
      <w:r w:rsidDel="00000000" w:rsidR="00000000" w:rsidRPr="00000000">
        <w:rPr>
          <w:rtl w:val="0"/>
        </w:rPr>
      </w:r>
    </w:p>
    <w:p w:rsidR="00000000" w:rsidDel="00000000" w:rsidP="00000000" w:rsidRDefault="00000000" w:rsidRPr="00000000" w14:paraId="000000E0">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E1">
      <w:pPr>
        <w:spacing w:after="0" w:before="0" w:lineRule="auto"/>
        <w:rPr/>
      </w:pPr>
      <w:r w:rsidDel="00000000" w:rsidR="00000000" w:rsidRPr="00000000">
        <w:rPr>
          <w:rFonts w:ascii="Arial" w:cs="Arial" w:eastAsia="Arial" w:hAnsi="Arial"/>
          <w:sz w:val="22"/>
          <w:szCs w:val="22"/>
          <w:rtl w:val="0"/>
        </w:rPr>
        <w:t xml:space="preserve">Correct. It had my projects in R. It was mostly data </w:t>
      </w:r>
      <w:r w:rsidDel="00000000" w:rsidR="00000000" w:rsidRPr="00000000">
        <w:rPr>
          <w:rFonts w:ascii="Arial" w:cs="Arial" w:eastAsia="Arial" w:hAnsi="Arial"/>
          <w:rtl w:val="0"/>
        </w:rPr>
        <w:t xml:space="preserve">wrangling, exploratory</w:t>
      </w:r>
      <w:r w:rsidDel="00000000" w:rsidR="00000000" w:rsidRPr="00000000">
        <w:rPr>
          <w:rFonts w:ascii="Arial" w:cs="Arial" w:eastAsia="Arial" w:hAnsi="Arial"/>
          <w:sz w:val="22"/>
          <w:szCs w:val="22"/>
          <w:rtl w:val="0"/>
        </w:rPr>
        <w:t xml:space="preserve"> data analysis, data visualisation. I </w:t>
      </w:r>
      <w:r w:rsidDel="00000000" w:rsidR="00000000" w:rsidRPr="00000000">
        <w:rPr>
          <w:rFonts w:ascii="Arial" w:cs="Arial" w:eastAsia="Arial" w:hAnsi="Arial"/>
          <w:rtl w:val="0"/>
        </w:rPr>
        <w:t xml:space="preserve">used a</w:t>
      </w:r>
      <w:r w:rsidDel="00000000" w:rsidR="00000000" w:rsidRPr="00000000">
        <w:rPr>
          <w:rFonts w:ascii="Arial" w:cs="Arial" w:eastAsia="Arial" w:hAnsi="Arial"/>
          <w:sz w:val="22"/>
          <w:szCs w:val="22"/>
          <w:rtl w:val="0"/>
        </w:rPr>
        <w:t xml:space="preserve"> library with Google Maps - it was useful to display maps, heat maps, locations. And I had some machine learning, some basic classification and regression models. The idea was for people to see that I was serious enough, and that I had something up.</w:t>
      </w:r>
      <w:r w:rsidDel="00000000" w:rsidR="00000000" w:rsidRPr="00000000">
        <w:rPr>
          <w:rtl w:val="0"/>
        </w:rPr>
      </w:r>
    </w:p>
    <w:p w:rsidR="00000000" w:rsidDel="00000000" w:rsidP="00000000" w:rsidRDefault="00000000" w:rsidRPr="00000000" w14:paraId="000000E2">
      <w:pPr>
        <w:spacing w:after="0" w:before="0" w:lineRule="auto"/>
        <w:rPr/>
      </w:pPr>
      <w:r w:rsidDel="00000000" w:rsidR="00000000" w:rsidRPr="00000000">
        <w:rPr>
          <w:rtl w:val="0"/>
        </w:rPr>
      </w:r>
    </w:p>
    <w:p w:rsidR="00000000" w:rsidDel="00000000" w:rsidP="00000000" w:rsidRDefault="00000000" w:rsidRPr="00000000" w14:paraId="000000E3">
      <w:pPr>
        <w:spacing w:after="0" w:before="0" w:lineRule="auto"/>
        <w:rPr/>
      </w:pPr>
      <w:r w:rsidDel="00000000" w:rsidR="00000000" w:rsidRPr="00000000">
        <w:rPr>
          <w:rFonts w:ascii="Arial" w:cs="Arial" w:eastAsia="Arial" w:hAnsi="Arial"/>
          <w:b w:val="1"/>
          <w:sz w:val="22"/>
          <w:szCs w:val="22"/>
          <w:rtl w:val="0"/>
        </w:rPr>
        <w:t xml:space="preserve">26:29</w:t>
      </w:r>
      <w:r w:rsidDel="00000000" w:rsidR="00000000" w:rsidRPr="00000000">
        <w:rPr>
          <w:rtl w:val="0"/>
        </w:rPr>
      </w:r>
    </w:p>
    <w:p w:rsidR="00000000" w:rsidDel="00000000" w:rsidP="00000000" w:rsidRDefault="00000000" w:rsidRPr="00000000" w14:paraId="000000E4">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E5">
      <w:pPr>
        <w:spacing w:after="0" w:before="0" w:lineRule="auto"/>
        <w:rPr/>
      </w:pPr>
      <w:r w:rsidDel="00000000" w:rsidR="00000000" w:rsidRPr="00000000">
        <w:rPr>
          <w:rFonts w:ascii="Arial" w:cs="Arial" w:eastAsia="Arial" w:hAnsi="Arial"/>
          <w:sz w:val="22"/>
          <w:szCs w:val="22"/>
          <w:rtl w:val="0"/>
        </w:rPr>
        <w:t xml:space="preserve">How many projects do you need to have in your portfolio to show that you're serious? 1, 2, 3, 5?</w:t>
      </w:r>
      <w:r w:rsidDel="00000000" w:rsidR="00000000" w:rsidRPr="00000000">
        <w:rPr>
          <w:rtl w:val="0"/>
        </w:rPr>
      </w:r>
    </w:p>
    <w:p w:rsidR="00000000" w:rsidDel="00000000" w:rsidP="00000000" w:rsidRDefault="00000000" w:rsidRPr="00000000" w14:paraId="000000E6">
      <w:pPr>
        <w:spacing w:after="0" w:before="0" w:lineRule="auto"/>
        <w:rPr/>
      </w:pPr>
      <w:r w:rsidDel="00000000" w:rsidR="00000000" w:rsidRPr="00000000">
        <w:rPr>
          <w:rtl w:val="0"/>
        </w:rPr>
      </w:r>
    </w:p>
    <w:p w:rsidR="00000000" w:rsidDel="00000000" w:rsidP="00000000" w:rsidRDefault="00000000" w:rsidRPr="00000000" w14:paraId="000000E7">
      <w:pPr>
        <w:spacing w:after="0" w:before="0" w:lineRule="auto"/>
        <w:rPr/>
      </w:pPr>
      <w:r w:rsidDel="00000000" w:rsidR="00000000" w:rsidRPr="00000000">
        <w:rPr>
          <w:rFonts w:ascii="Arial" w:cs="Arial" w:eastAsia="Arial" w:hAnsi="Arial"/>
          <w:b w:val="1"/>
          <w:sz w:val="22"/>
          <w:szCs w:val="22"/>
          <w:rtl w:val="0"/>
        </w:rPr>
        <w:t xml:space="preserve">26:39</w:t>
      </w:r>
      <w:r w:rsidDel="00000000" w:rsidR="00000000" w:rsidRPr="00000000">
        <w:rPr>
          <w:rtl w:val="0"/>
        </w:rPr>
      </w:r>
    </w:p>
    <w:p w:rsidR="00000000" w:rsidDel="00000000" w:rsidP="00000000" w:rsidRDefault="00000000" w:rsidRPr="00000000" w14:paraId="000000E8">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E9">
      <w:pPr>
        <w:spacing w:after="0" w:before="0" w:lineRule="auto"/>
        <w:rPr/>
      </w:pPr>
      <w:r w:rsidDel="00000000" w:rsidR="00000000" w:rsidRPr="00000000">
        <w:rPr>
          <w:rFonts w:ascii="Arial" w:cs="Arial" w:eastAsia="Arial" w:hAnsi="Arial"/>
          <w:sz w:val="22"/>
          <w:szCs w:val="22"/>
          <w:rtl w:val="0"/>
        </w:rPr>
        <w:t xml:space="preserve">Three is good enough. We're talking about entry-level roles. My first role didn't pay much. So I think it was good enough. I actually had maybe seven or eight. </w:t>
      </w:r>
      <w:r w:rsidDel="00000000" w:rsidR="00000000" w:rsidRPr="00000000">
        <w:rPr>
          <w:rtl w:val="0"/>
        </w:rPr>
      </w:r>
    </w:p>
    <w:p w:rsidR="00000000" w:rsidDel="00000000" w:rsidP="00000000" w:rsidRDefault="00000000" w:rsidRPr="00000000" w14:paraId="000000EA">
      <w:pPr>
        <w:spacing w:after="0" w:before="0" w:lineRule="auto"/>
        <w:rPr/>
      </w:pPr>
      <w:r w:rsidDel="00000000" w:rsidR="00000000" w:rsidRPr="00000000">
        <w:rPr>
          <w:rtl w:val="0"/>
        </w:rPr>
      </w:r>
    </w:p>
    <w:p w:rsidR="00000000" w:rsidDel="00000000" w:rsidP="00000000" w:rsidRDefault="00000000" w:rsidRPr="00000000" w14:paraId="000000EB">
      <w:pPr>
        <w:spacing w:after="0" w:before="0" w:lineRule="auto"/>
        <w:rPr/>
      </w:pPr>
      <w:r w:rsidDel="00000000" w:rsidR="00000000" w:rsidRPr="00000000">
        <w:rPr>
          <w:rFonts w:ascii="Arial" w:cs="Arial" w:eastAsia="Arial" w:hAnsi="Arial"/>
          <w:b w:val="1"/>
          <w:sz w:val="22"/>
          <w:szCs w:val="22"/>
          <w:rtl w:val="0"/>
        </w:rPr>
        <w:t xml:space="preserve">26:57</w:t>
      </w:r>
      <w:r w:rsidDel="00000000" w:rsidR="00000000" w:rsidRPr="00000000">
        <w:rPr>
          <w:rtl w:val="0"/>
        </w:rPr>
      </w:r>
    </w:p>
    <w:p w:rsidR="00000000" w:rsidDel="00000000" w:rsidP="00000000" w:rsidRDefault="00000000" w:rsidRPr="00000000" w14:paraId="000000EC">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ED">
      <w:pPr>
        <w:spacing w:after="0" w:before="0" w:lineRule="auto"/>
        <w:rPr/>
      </w:pPr>
      <w:r w:rsidDel="00000000" w:rsidR="00000000" w:rsidRPr="00000000">
        <w:rPr>
          <w:rFonts w:ascii="Arial" w:cs="Arial" w:eastAsia="Arial" w:hAnsi="Arial"/>
          <w:sz w:val="22"/>
          <w:szCs w:val="22"/>
          <w:rtl w:val="0"/>
        </w:rPr>
        <w:t xml:space="preserve">I often get the question, "How many projects should I have? Should I wait until I have that magic number to share it?" No. I will always say this, any portfolio is better than no portfolio. Even if you have one, just put it up there. Socialise your work. Share it on LinkedIn, on Twitter, on hashnode, on medium. Let people see it. Some will </w:t>
      </w:r>
      <w:r w:rsidDel="00000000" w:rsidR="00000000" w:rsidRPr="00000000">
        <w:rPr>
          <w:rFonts w:ascii="Arial" w:cs="Arial" w:eastAsia="Arial" w:hAnsi="Arial"/>
          <w:rtl w:val="0"/>
        </w:rPr>
        <w:t xml:space="preserve">think it is not</w:t>
      </w:r>
      <w:r w:rsidDel="00000000" w:rsidR="00000000" w:rsidRPr="00000000">
        <w:rPr>
          <w:rFonts w:ascii="Arial" w:cs="Arial" w:eastAsia="Arial" w:hAnsi="Arial"/>
          <w:sz w:val="22"/>
          <w:szCs w:val="22"/>
          <w:rtl w:val="0"/>
        </w:rPr>
        <w:t xml:space="preserve"> good enough. Some will laugh at it. They're not going to laugh at it online, they're not going to share publicly how disappointed they are in you. But if someone finds it interesting, clicks on it and eventually lands on your LinkedIn page, and maybe connects with you, it's a win.</w:t>
      </w:r>
      <w:r w:rsidDel="00000000" w:rsidR="00000000" w:rsidRPr="00000000">
        <w:rPr>
          <w:rtl w:val="0"/>
        </w:rPr>
      </w:r>
    </w:p>
    <w:p w:rsidR="00000000" w:rsidDel="00000000" w:rsidP="00000000" w:rsidRDefault="00000000" w:rsidRPr="00000000" w14:paraId="000000EE">
      <w:pPr>
        <w:spacing w:after="0" w:before="0" w:lineRule="auto"/>
        <w:rPr/>
      </w:pPr>
      <w:r w:rsidDel="00000000" w:rsidR="00000000" w:rsidRPr="00000000">
        <w:rPr>
          <w:rtl w:val="0"/>
        </w:rPr>
      </w:r>
    </w:p>
    <w:p w:rsidR="00000000" w:rsidDel="00000000" w:rsidP="00000000" w:rsidRDefault="00000000" w:rsidRPr="00000000" w14:paraId="000000EF">
      <w:pPr>
        <w:spacing w:after="0" w:before="0" w:lineRule="auto"/>
        <w:rPr/>
      </w:pPr>
      <w:r w:rsidDel="00000000" w:rsidR="00000000" w:rsidRPr="00000000">
        <w:rPr>
          <w:rFonts w:ascii="Arial" w:cs="Arial" w:eastAsia="Arial" w:hAnsi="Arial"/>
          <w:b w:val="1"/>
          <w:sz w:val="22"/>
          <w:szCs w:val="22"/>
          <w:rtl w:val="0"/>
        </w:rPr>
        <w:t xml:space="preserve">27:59</w:t>
      </w:r>
      <w:r w:rsidDel="00000000" w:rsidR="00000000" w:rsidRPr="00000000">
        <w:rPr>
          <w:rtl w:val="0"/>
        </w:rPr>
      </w:r>
    </w:p>
    <w:p w:rsidR="00000000" w:rsidDel="00000000" w:rsidP="00000000" w:rsidRDefault="00000000" w:rsidRPr="00000000" w14:paraId="000000F0">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F1">
      <w:pPr>
        <w:spacing w:after="0" w:before="0" w:lineRule="auto"/>
        <w:rPr/>
      </w:pPr>
      <w:r w:rsidDel="00000000" w:rsidR="00000000" w:rsidRPr="00000000">
        <w:rPr>
          <w:rFonts w:ascii="Arial" w:cs="Arial" w:eastAsia="Arial" w:hAnsi="Arial"/>
          <w:sz w:val="22"/>
          <w:szCs w:val="22"/>
          <w:rtl w:val="0"/>
        </w:rPr>
        <w:t xml:space="preserve">If you're looking for a job, you could have 100 rejections. But if you get hired by one company, then you made it.</w:t>
      </w:r>
      <w:r w:rsidDel="00000000" w:rsidR="00000000" w:rsidRPr="00000000">
        <w:rPr>
          <w:rtl w:val="0"/>
        </w:rPr>
      </w:r>
    </w:p>
    <w:p w:rsidR="00000000" w:rsidDel="00000000" w:rsidP="00000000" w:rsidRDefault="00000000" w:rsidRPr="00000000" w14:paraId="000000F2">
      <w:pPr>
        <w:spacing w:after="0" w:before="0" w:lineRule="auto"/>
        <w:rPr/>
      </w:pPr>
      <w:r w:rsidDel="00000000" w:rsidR="00000000" w:rsidRPr="00000000">
        <w:rPr>
          <w:rtl w:val="0"/>
        </w:rPr>
      </w:r>
    </w:p>
    <w:p w:rsidR="00000000" w:rsidDel="00000000" w:rsidP="00000000" w:rsidRDefault="00000000" w:rsidRPr="00000000" w14:paraId="000000F3">
      <w:pPr>
        <w:spacing w:after="0" w:before="0" w:lineRule="auto"/>
        <w:rPr/>
      </w:pPr>
      <w:r w:rsidDel="00000000" w:rsidR="00000000" w:rsidRPr="00000000">
        <w:rPr>
          <w:rFonts w:ascii="Arial" w:cs="Arial" w:eastAsia="Arial" w:hAnsi="Arial"/>
          <w:b w:val="1"/>
          <w:sz w:val="22"/>
          <w:szCs w:val="22"/>
          <w:rtl w:val="0"/>
        </w:rPr>
        <w:t xml:space="preserve">28:09</w:t>
      </w:r>
      <w:r w:rsidDel="00000000" w:rsidR="00000000" w:rsidRPr="00000000">
        <w:rPr>
          <w:rtl w:val="0"/>
        </w:rPr>
      </w:r>
    </w:p>
    <w:p w:rsidR="00000000" w:rsidDel="00000000" w:rsidP="00000000" w:rsidRDefault="00000000" w:rsidRPr="00000000" w14:paraId="000000F4">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F5">
      <w:pPr>
        <w:spacing w:after="0" w:before="0" w:lineRule="auto"/>
        <w:rPr/>
      </w:pPr>
      <w:r w:rsidDel="00000000" w:rsidR="00000000" w:rsidRPr="00000000">
        <w:rPr>
          <w:rFonts w:ascii="Arial" w:cs="Arial" w:eastAsia="Arial" w:hAnsi="Arial"/>
          <w:sz w:val="22"/>
          <w:szCs w:val="22"/>
          <w:rtl w:val="0"/>
        </w:rPr>
        <w:t xml:space="preserve">You just need only one successful application, right?</w:t>
      </w:r>
      <w:r w:rsidDel="00000000" w:rsidR="00000000" w:rsidRPr="00000000">
        <w:rPr>
          <w:rtl w:val="0"/>
        </w:rPr>
      </w:r>
    </w:p>
    <w:p w:rsidR="00000000" w:rsidDel="00000000" w:rsidP="00000000" w:rsidRDefault="00000000" w:rsidRPr="00000000" w14:paraId="000000F6">
      <w:pPr>
        <w:spacing w:after="0" w:before="0" w:lineRule="auto"/>
        <w:rPr/>
      </w:pPr>
      <w:r w:rsidDel="00000000" w:rsidR="00000000" w:rsidRPr="00000000">
        <w:rPr>
          <w:rtl w:val="0"/>
        </w:rPr>
      </w:r>
    </w:p>
    <w:p w:rsidR="00000000" w:rsidDel="00000000" w:rsidP="00000000" w:rsidRDefault="00000000" w:rsidRPr="00000000" w14:paraId="000000F7">
      <w:pPr>
        <w:spacing w:after="0" w:before="0" w:lineRule="auto"/>
        <w:rPr/>
      </w:pPr>
      <w:r w:rsidDel="00000000" w:rsidR="00000000" w:rsidRPr="00000000">
        <w:rPr>
          <w:rFonts w:ascii="Arial" w:cs="Arial" w:eastAsia="Arial" w:hAnsi="Arial"/>
          <w:b w:val="1"/>
          <w:sz w:val="22"/>
          <w:szCs w:val="22"/>
          <w:rtl w:val="0"/>
        </w:rPr>
        <w:t xml:space="preserve">28:12</w:t>
      </w:r>
      <w:r w:rsidDel="00000000" w:rsidR="00000000" w:rsidRPr="00000000">
        <w:rPr>
          <w:rtl w:val="0"/>
        </w:rPr>
      </w:r>
    </w:p>
    <w:p w:rsidR="00000000" w:rsidDel="00000000" w:rsidP="00000000" w:rsidRDefault="00000000" w:rsidRPr="00000000" w14:paraId="000000F8">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0F9">
      <w:pPr>
        <w:spacing w:after="0" w:before="0" w:lineRule="auto"/>
        <w:rPr/>
      </w:pPr>
      <w:r w:rsidDel="00000000" w:rsidR="00000000" w:rsidRPr="00000000">
        <w:rPr>
          <w:rFonts w:ascii="Arial" w:cs="Arial" w:eastAsia="Arial" w:hAnsi="Arial"/>
          <w:sz w:val="22"/>
          <w:szCs w:val="22"/>
          <w:rtl w:val="0"/>
        </w:rPr>
        <w:t xml:space="preserve">Yes. That's it. And you're in.</w:t>
      </w:r>
      <w:r w:rsidDel="00000000" w:rsidR="00000000" w:rsidRPr="00000000">
        <w:rPr>
          <w:rtl w:val="0"/>
        </w:rPr>
      </w:r>
    </w:p>
    <w:p w:rsidR="00000000" w:rsidDel="00000000" w:rsidP="00000000" w:rsidRDefault="00000000" w:rsidRPr="00000000" w14:paraId="000000FA">
      <w:pPr>
        <w:pStyle w:val="Heading2"/>
        <w:spacing w:after="0" w:lineRule="auto"/>
        <w:rPr/>
      </w:pPr>
      <w:bookmarkStart w:colFirst="0" w:colLast="0" w:name="_heading=h.6x2ibvd4dcmx" w:id="10"/>
      <w:bookmarkEnd w:id="10"/>
      <w:r w:rsidDel="00000000" w:rsidR="00000000" w:rsidRPr="00000000">
        <w:rPr>
          <w:rtl w:val="0"/>
        </w:rPr>
        <w:t xml:space="preserve">Talking to people on meetups </w:t>
      </w:r>
    </w:p>
    <w:p w:rsidR="00000000" w:rsidDel="00000000" w:rsidP="00000000" w:rsidRDefault="00000000" w:rsidRPr="00000000" w14:paraId="000000FB">
      <w:pPr>
        <w:spacing w:after="0" w:before="0" w:lineRule="auto"/>
        <w:rPr/>
      </w:pPr>
      <w:r w:rsidDel="00000000" w:rsidR="00000000" w:rsidRPr="00000000">
        <w:rPr>
          <w:rtl w:val="0"/>
        </w:rPr>
      </w:r>
    </w:p>
    <w:p w:rsidR="00000000" w:rsidDel="00000000" w:rsidP="00000000" w:rsidRDefault="00000000" w:rsidRPr="00000000" w14:paraId="000000FC">
      <w:pPr>
        <w:spacing w:after="0" w:before="0" w:lineRule="auto"/>
        <w:rPr/>
      </w:pPr>
      <w:r w:rsidDel="00000000" w:rsidR="00000000" w:rsidRPr="00000000">
        <w:rPr>
          <w:rFonts w:ascii="Arial" w:cs="Arial" w:eastAsia="Arial" w:hAnsi="Arial"/>
          <w:b w:val="1"/>
          <w:sz w:val="22"/>
          <w:szCs w:val="22"/>
          <w:rtl w:val="0"/>
        </w:rPr>
        <w:t xml:space="preserve">28:19</w:t>
      </w:r>
      <w:r w:rsidDel="00000000" w:rsidR="00000000" w:rsidRPr="00000000">
        <w:rPr>
          <w:rtl w:val="0"/>
        </w:rPr>
      </w:r>
    </w:p>
    <w:p w:rsidR="00000000" w:rsidDel="00000000" w:rsidP="00000000" w:rsidRDefault="00000000" w:rsidRPr="00000000" w14:paraId="000000FD">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0FE">
      <w:pPr>
        <w:spacing w:after="0" w:before="0" w:lineRule="auto"/>
        <w:rPr/>
      </w:pPr>
      <w:r w:rsidDel="00000000" w:rsidR="00000000" w:rsidRPr="00000000">
        <w:rPr>
          <w:rFonts w:ascii="Arial" w:cs="Arial" w:eastAsia="Arial" w:hAnsi="Arial"/>
          <w:sz w:val="22"/>
          <w:szCs w:val="22"/>
          <w:rtl w:val="0"/>
        </w:rPr>
        <w:t xml:space="preserve">Let's say you're on a meetup. And you want to... make a move. You see somebody and you want to say, "I'm looking for a job". How do you do this?</w:t>
      </w:r>
      <w:r w:rsidDel="00000000" w:rsidR="00000000" w:rsidRPr="00000000">
        <w:rPr>
          <w:rtl w:val="0"/>
        </w:rPr>
      </w:r>
    </w:p>
    <w:p w:rsidR="00000000" w:rsidDel="00000000" w:rsidP="00000000" w:rsidRDefault="00000000" w:rsidRPr="00000000" w14:paraId="000000FF">
      <w:pPr>
        <w:spacing w:after="0" w:before="0" w:lineRule="auto"/>
        <w:rPr/>
      </w:pPr>
      <w:r w:rsidDel="00000000" w:rsidR="00000000" w:rsidRPr="00000000">
        <w:rPr>
          <w:rtl w:val="0"/>
        </w:rPr>
      </w:r>
    </w:p>
    <w:p w:rsidR="00000000" w:rsidDel="00000000" w:rsidP="00000000" w:rsidRDefault="00000000" w:rsidRPr="00000000" w14:paraId="00000100">
      <w:pPr>
        <w:spacing w:after="0" w:before="0" w:lineRule="auto"/>
        <w:rPr/>
      </w:pPr>
      <w:r w:rsidDel="00000000" w:rsidR="00000000" w:rsidRPr="00000000">
        <w:rPr>
          <w:rFonts w:ascii="Arial" w:cs="Arial" w:eastAsia="Arial" w:hAnsi="Arial"/>
          <w:b w:val="1"/>
          <w:sz w:val="22"/>
          <w:szCs w:val="22"/>
          <w:rtl w:val="0"/>
        </w:rPr>
        <w:t xml:space="preserve">28:33</w:t>
      </w:r>
      <w:r w:rsidDel="00000000" w:rsidR="00000000" w:rsidRPr="00000000">
        <w:rPr>
          <w:rtl w:val="0"/>
        </w:rPr>
      </w:r>
    </w:p>
    <w:p w:rsidR="00000000" w:rsidDel="00000000" w:rsidP="00000000" w:rsidRDefault="00000000" w:rsidRPr="00000000" w14:paraId="00000101">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02">
      <w:pPr>
        <w:spacing w:after="0" w:before="0" w:lineRule="auto"/>
        <w:rPr/>
      </w:pPr>
      <w:r w:rsidDel="00000000" w:rsidR="00000000" w:rsidRPr="00000000">
        <w:rPr>
          <w:rFonts w:ascii="Arial" w:cs="Arial" w:eastAsia="Arial" w:hAnsi="Arial"/>
          <w:sz w:val="22"/>
          <w:szCs w:val="22"/>
          <w:rtl w:val="0"/>
        </w:rPr>
        <w:t xml:space="preserve">I would go to these meetups. I was excited about the presented topics. But after two or three meetups, I </w:t>
      </w:r>
      <w:r w:rsidDel="00000000" w:rsidR="00000000" w:rsidRPr="00000000">
        <w:rPr>
          <w:rFonts w:ascii="Arial" w:cs="Arial" w:eastAsia="Arial" w:hAnsi="Arial"/>
          <w:rtl w:val="0"/>
        </w:rPr>
        <w:t xml:space="preserve">realised that</w:t>
      </w:r>
      <w:r w:rsidDel="00000000" w:rsidR="00000000" w:rsidRPr="00000000">
        <w:rPr>
          <w:rFonts w:ascii="Arial" w:cs="Arial" w:eastAsia="Arial" w:hAnsi="Arial"/>
          <w:sz w:val="22"/>
          <w:szCs w:val="22"/>
          <w:rtl w:val="0"/>
        </w:rPr>
        <w:t xml:space="preserve"> I'm here to get a job. Initially, I would talk to the presenters, which were people in their 20s-30s. But quickly, I started realising that they are junior or intermediate data scientists. I need to talk to the managers. So, at the time, my strategy was to sit in the back, so that I can scan everyone in the room. And I picked out people who looked a bit older - 40s and up.</w:t>
      </w:r>
      <w:r w:rsidDel="00000000" w:rsidR="00000000" w:rsidRPr="00000000">
        <w:rPr>
          <w:rtl w:val="0"/>
        </w:rPr>
      </w:r>
    </w:p>
    <w:p w:rsidR="00000000" w:rsidDel="00000000" w:rsidP="00000000" w:rsidRDefault="00000000" w:rsidRPr="00000000" w14:paraId="00000103">
      <w:pPr>
        <w:spacing w:after="0" w:before="0" w:lineRule="auto"/>
        <w:rPr/>
      </w:pPr>
      <w:r w:rsidDel="00000000" w:rsidR="00000000" w:rsidRPr="00000000">
        <w:rPr>
          <w:rtl w:val="0"/>
        </w:rPr>
      </w:r>
    </w:p>
    <w:p w:rsidR="00000000" w:rsidDel="00000000" w:rsidP="00000000" w:rsidRDefault="00000000" w:rsidRPr="00000000" w14:paraId="00000104">
      <w:pPr>
        <w:spacing w:after="0" w:before="0" w:lineRule="auto"/>
        <w:rPr/>
      </w:pPr>
      <w:r w:rsidDel="00000000" w:rsidR="00000000" w:rsidRPr="00000000">
        <w:rPr>
          <w:rFonts w:ascii="Arial" w:cs="Arial" w:eastAsia="Arial" w:hAnsi="Arial"/>
          <w:b w:val="1"/>
          <w:sz w:val="22"/>
          <w:szCs w:val="22"/>
          <w:rtl w:val="0"/>
        </w:rPr>
        <w:t xml:space="preserve">29:26</w:t>
      </w:r>
      <w:r w:rsidDel="00000000" w:rsidR="00000000" w:rsidRPr="00000000">
        <w:rPr>
          <w:rtl w:val="0"/>
        </w:rPr>
      </w:r>
    </w:p>
    <w:p w:rsidR="00000000" w:rsidDel="00000000" w:rsidP="00000000" w:rsidRDefault="00000000" w:rsidRPr="00000000" w14:paraId="00000105">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06">
      <w:pPr>
        <w:spacing w:after="0" w:before="0" w:lineRule="auto"/>
        <w:rPr/>
      </w:pPr>
      <w:r w:rsidDel="00000000" w:rsidR="00000000" w:rsidRPr="00000000">
        <w:rPr>
          <w:rFonts w:ascii="Arial" w:cs="Arial" w:eastAsia="Arial" w:hAnsi="Arial"/>
          <w:sz w:val="22"/>
          <w:szCs w:val="22"/>
          <w:rtl w:val="0"/>
        </w:rPr>
        <w:t xml:space="preserve">Typically, at the end of the meetup, or at the beginning, there is a networking event. They are giving out some food and sometimes alcoholic drinks. I worked in restaurants throughout my </w:t>
      </w:r>
      <w:r w:rsidDel="00000000" w:rsidR="00000000" w:rsidRPr="00000000">
        <w:rPr>
          <w:rFonts w:ascii="Arial" w:cs="Arial" w:eastAsia="Arial" w:hAnsi="Arial"/>
          <w:rtl w:val="0"/>
        </w:rPr>
        <w:t xml:space="preserve">undergraduate</w:t>
      </w:r>
      <w:r w:rsidDel="00000000" w:rsidR="00000000" w:rsidRPr="00000000">
        <w:rPr>
          <w:rFonts w:ascii="Arial" w:cs="Arial" w:eastAsia="Arial" w:hAnsi="Arial"/>
          <w:sz w:val="22"/>
          <w:szCs w:val="22"/>
          <w:rtl w:val="0"/>
        </w:rPr>
        <w:t xml:space="preserve"> career. My parents had restaurants when I was growing up in Latin America. That environment was always familiar to me.</w:t>
      </w:r>
      <w:r w:rsidDel="00000000" w:rsidR="00000000" w:rsidRPr="00000000">
        <w:rPr>
          <w:rtl w:val="0"/>
        </w:rPr>
      </w:r>
    </w:p>
    <w:p w:rsidR="00000000" w:rsidDel="00000000" w:rsidP="00000000" w:rsidRDefault="00000000" w:rsidRPr="00000000" w14:paraId="00000107">
      <w:pPr>
        <w:spacing w:after="0" w:before="0" w:lineRule="auto"/>
        <w:rPr/>
      </w:pPr>
      <w:r w:rsidDel="00000000" w:rsidR="00000000" w:rsidRPr="00000000">
        <w:rPr>
          <w:rtl w:val="0"/>
        </w:rPr>
      </w:r>
    </w:p>
    <w:p w:rsidR="00000000" w:rsidDel="00000000" w:rsidP="00000000" w:rsidRDefault="00000000" w:rsidRPr="00000000" w14:paraId="00000108">
      <w:pPr>
        <w:spacing w:after="0" w:before="0" w:lineRule="auto"/>
        <w:rPr/>
      </w:pPr>
      <w:r w:rsidDel="00000000" w:rsidR="00000000" w:rsidRPr="00000000">
        <w:rPr>
          <w:rFonts w:ascii="Arial" w:cs="Arial" w:eastAsia="Arial" w:hAnsi="Arial"/>
          <w:b w:val="1"/>
          <w:sz w:val="22"/>
          <w:szCs w:val="22"/>
          <w:rtl w:val="0"/>
        </w:rPr>
        <w:t xml:space="preserve">29:57</w:t>
      </w:r>
      <w:r w:rsidDel="00000000" w:rsidR="00000000" w:rsidRPr="00000000">
        <w:rPr>
          <w:rtl w:val="0"/>
        </w:rPr>
      </w:r>
    </w:p>
    <w:p w:rsidR="00000000" w:rsidDel="00000000" w:rsidP="00000000" w:rsidRDefault="00000000" w:rsidRPr="00000000" w14:paraId="00000109">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0A">
      <w:pPr>
        <w:spacing w:after="0" w:before="0" w:lineRule="auto"/>
        <w:rPr/>
      </w:pPr>
      <w:r w:rsidDel="00000000" w:rsidR="00000000" w:rsidRPr="00000000">
        <w:rPr>
          <w:rFonts w:ascii="Arial" w:cs="Arial" w:eastAsia="Arial" w:hAnsi="Arial"/>
          <w:sz w:val="22"/>
          <w:szCs w:val="22"/>
          <w:rtl w:val="0"/>
        </w:rPr>
        <w:t xml:space="preserve">So, I would just approach them and say, "Hello, how are you? My name is JP". JP is easier for most Americans to pronounce. I would introduce myself. I would ask them who they are and what they do. I wouldn't tell them that I needed a job. I would try to connect with them and be their friend. At some point, the question will arise. If it doesn't arise from them, you can say, "by the way, I'm looking for a data scientist or a data analyst role. My background is in mathematics. I used to be in education. I've been creating some small projects. Would you happen to know who's hiring?" Then the conversation starts. If they don't want to help, they're not </w:t>
      </w:r>
      <w:r w:rsidDel="00000000" w:rsidR="00000000" w:rsidRPr="00000000">
        <w:rPr>
          <w:rFonts w:ascii="Arial" w:cs="Arial" w:eastAsia="Arial" w:hAnsi="Arial"/>
          <w:rtl w:val="0"/>
        </w:rPr>
        <w:t xml:space="preserve">going to say</w:t>
      </w:r>
      <w:r w:rsidDel="00000000" w:rsidR="00000000" w:rsidRPr="00000000">
        <w:rPr>
          <w:rFonts w:ascii="Arial" w:cs="Arial" w:eastAsia="Arial" w:hAnsi="Arial"/>
          <w:sz w:val="22"/>
          <w:szCs w:val="22"/>
          <w:rtl w:val="0"/>
        </w:rPr>
        <w:t xml:space="preserve"> "no", but they'll tell you that they don't know anyone. But if they do, they'll at least connect with you on LinkedIn. And they might share your profile with someone else.</w:t>
      </w:r>
      <w:r w:rsidDel="00000000" w:rsidR="00000000" w:rsidRPr="00000000">
        <w:rPr>
          <w:rtl w:val="0"/>
        </w:rPr>
      </w:r>
    </w:p>
    <w:p w:rsidR="00000000" w:rsidDel="00000000" w:rsidP="00000000" w:rsidRDefault="00000000" w:rsidRPr="00000000" w14:paraId="0000010B">
      <w:pPr>
        <w:spacing w:after="0" w:before="0" w:lineRule="auto"/>
        <w:rPr/>
      </w:pPr>
      <w:r w:rsidDel="00000000" w:rsidR="00000000" w:rsidRPr="00000000">
        <w:rPr>
          <w:rtl w:val="0"/>
        </w:rPr>
      </w:r>
    </w:p>
    <w:p w:rsidR="00000000" w:rsidDel="00000000" w:rsidP="00000000" w:rsidRDefault="00000000" w:rsidRPr="00000000" w14:paraId="0000010C">
      <w:pPr>
        <w:spacing w:after="0" w:before="0" w:lineRule="auto"/>
        <w:rPr/>
      </w:pPr>
      <w:r w:rsidDel="00000000" w:rsidR="00000000" w:rsidRPr="00000000">
        <w:rPr>
          <w:rFonts w:ascii="Arial" w:cs="Arial" w:eastAsia="Arial" w:hAnsi="Arial"/>
          <w:b w:val="1"/>
          <w:sz w:val="22"/>
          <w:szCs w:val="22"/>
          <w:rtl w:val="0"/>
        </w:rPr>
        <w:t xml:space="preserve">31:04</w:t>
      </w:r>
      <w:r w:rsidDel="00000000" w:rsidR="00000000" w:rsidRPr="00000000">
        <w:rPr>
          <w:rtl w:val="0"/>
        </w:rPr>
      </w:r>
    </w:p>
    <w:p w:rsidR="00000000" w:rsidDel="00000000" w:rsidP="00000000" w:rsidRDefault="00000000" w:rsidRPr="00000000" w14:paraId="0000010D">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0E">
      <w:pPr>
        <w:spacing w:after="0" w:before="0" w:lineRule="auto"/>
        <w:rPr/>
      </w:pPr>
      <w:r w:rsidDel="00000000" w:rsidR="00000000" w:rsidRPr="00000000">
        <w:rPr>
          <w:rFonts w:ascii="Arial" w:cs="Arial" w:eastAsia="Arial" w:hAnsi="Arial"/>
          <w:sz w:val="22"/>
          <w:szCs w:val="22"/>
          <w:rtl w:val="0"/>
        </w:rPr>
        <w:t xml:space="preserve">How many people did you need to talk to find that one who eventually helped you to get a job?</w:t>
      </w:r>
      <w:r w:rsidDel="00000000" w:rsidR="00000000" w:rsidRPr="00000000">
        <w:rPr>
          <w:rtl w:val="0"/>
        </w:rPr>
      </w:r>
    </w:p>
    <w:p w:rsidR="00000000" w:rsidDel="00000000" w:rsidP="00000000" w:rsidRDefault="00000000" w:rsidRPr="00000000" w14:paraId="0000010F">
      <w:pPr>
        <w:spacing w:after="0" w:before="0" w:lineRule="auto"/>
        <w:rPr/>
      </w:pPr>
      <w:r w:rsidDel="00000000" w:rsidR="00000000" w:rsidRPr="00000000">
        <w:rPr>
          <w:rtl w:val="0"/>
        </w:rPr>
      </w:r>
    </w:p>
    <w:p w:rsidR="00000000" w:rsidDel="00000000" w:rsidP="00000000" w:rsidRDefault="00000000" w:rsidRPr="00000000" w14:paraId="00000110">
      <w:pPr>
        <w:spacing w:after="0" w:before="0" w:lineRule="auto"/>
        <w:rPr/>
      </w:pPr>
      <w:r w:rsidDel="00000000" w:rsidR="00000000" w:rsidRPr="00000000">
        <w:rPr>
          <w:rFonts w:ascii="Arial" w:cs="Arial" w:eastAsia="Arial" w:hAnsi="Arial"/>
          <w:b w:val="1"/>
          <w:sz w:val="22"/>
          <w:szCs w:val="22"/>
          <w:rtl w:val="0"/>
        </w:rPr>
        <w:t xml:space="preserve">31:12</w:t>
      </w:r>
      <w:r w:rsidDel="00000000" w:rsidR="00000000" w:rsidRPr="00000000">
        <w:rPr>
          <w:rtl w:val="0"/>
        </w:rPr>
      </w:r>
    </w:p>
    <w:p w:rsidR="00000000" w:rsidDel="00000000" w:rsidP="00000000" w:rsidRDefault="00000000" w:rsidRPr="00000000" w14:paraId="00000111">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12">
      <w:pPr>
        <w:spacing w:after="0" w:before="0" w:lineRule="auto"/>
        <w:rPr/>
      </w:pPr>
      <w:r w:rsidDel="00000000" w:rsidR="00000000" w:rsidRPr="00000000">
        <w:rPr>
          <w:rFonts w:ascii="Arial" w:cs="Arial" w:eastAsia="Arial" w:hAnsi="Arial"/>
          <w:sz w:val="22"/>
          <w:szCs w:val="22"/>
          <w:rtl w:val="0"/>
        </w:rPr>
        <w:t xml:space="preserve">I don't know... Maybe like 30-40 people. Some people didn't. They were not hiring. Some people were just curious about data or software engineering, but they were not in the field. Maybe they're in insurance, they're considering making the switch. Eventually I met this person who hired me and helped me.</w:t>
      </w:r>
      <w:r w:rsidDel="00000000" w:rsidR="00000000" w:rsidRPr="00000000">
        <w:rPr>
          <w:rtl w:val="0"/>
        </w:rPr>
      </w:r>
    </w:p>
    <w:p w:rsidR="00000000" w:rsidDel="00000000" w:rsidP="00000000" w:rsidRDefault="00000000" w:rsidRPr="00000000" w14:paraId="00000113">
      <w:pPr>
        <w:spacing w:after="0" w:before="0" w:lineRule="auto"/>
        <w:rPr/>
      </w:pPr>
      <w:r w:rsidDel="00000000" w:rsidR="00000000" w:rsidRPr="00000000">
        <w:rPr>
          <w:rtl w:val="0"/>
        </w:rPr>
      </w:r>
    </w:p>
    <w:p w:rsidR="00000000" w:rsidDel="00000000" w:rsidP="00000000" w:rsidRDefault="00000000" w:rsidRPr="00000000" w14:paraId="00000114">
      <w:pPr>
        <w:spacing w:after="0" w:before="0" w:lineRule="auto"/>
        <w:rPr/>
      </w:pPr>
      <w:r w:rsidDel="00000000" w:rsidR="00000000" w:rsidRPr="00000000">
        <w:rPr>
          <w:rFonts w:ascii="Arial" w:cs="Arial" w:eastAsia="Arial" w:hAnsi="Arial"/>
          <w:b w:val="1"/>
          <w:sz w:val="22"/>
          <w:szCs w:val="22"/>
          <w:rtl w:val="0"/>
        </w:rPr>
        <w:t xml:space="preserve">31:38</w:t>
      </w:r>
      <w:r w:rsidDel="00000000" w:rsidR="00000000" w:rsidRPr="00000000">
        <w:rPr>
          <w:rtl w:val="0"/>
        </w:rPr>
      </w:r>
    </w:p>
    <w:p w:rsidR="00000000" w:rsidDel="00000000" w:rsidP="00000000" w:rsidRDefault="00000000" w:rsidRPr="00000000" w14:paraId="00000115">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16">
      <w:pPr>
        <w:spacing w:after="0" w:before="0" w:lineRule="auto"/>
        <w:rPr/>
      </w:pPr>
      <w:r w:rsidDel="00000000" w:rsidR="00000000" w:rsidRPr="00000000">
        <w:rPr>
          <w:rFonts w:ascii="Arial" w:cs="Arial" w:eastAsia="Arial" w:hAnsi="Arial"/>
          <w:sz w:val="22"/>
          <w:szCs w:val="22"/>
          <w:rtl w:val="0"/>
        </w:rPr>
        <w:t xml:space="preserve">If I summarise it: look for people who look like managers, not juniors. Talk to them, and say "by the way, I'm looking for a job".</w:t>
      </w:r>
      <w:r w:rsidDel="00000000" w:rsidR="00000000" w:rsidRPr="00000000">
        <w:rPr>
          <w:rtl w:val="0"/>
        </w:rPr>
      </w:r>
    </w:p>
    <w:p w:rsidR="00000000" w:rsidDel="00000000" w:rsidP="00000000" w:rsidRDefault="00000000" w:rsidRPr="00000000" w14:paraId="00000117">
      <w:pPr>
        <w:spacing w:after="0" w:before="0" w:lineRule="auto"/>
        <w:rPr/>
      </w:pPr>
      <w:r w:rsidDel="00000000" w:rsidR="00000000" w:rsidRPr="00000000">
        <w:rPr>
          <w:rtl w:val="0"/>
        </w:rPr>
      </w:r>
    </w:p>
    <w:p w:rsidR="00000000" w:rsidDel="00000000" w:rsidP="00000000" w:rsidRDefault="00000000" w:rsidRPr="00000000" w14:paraId="00000118">
      <w:pPr>
        <w:spacing w:after="0" w:before="0" w:lineRule="auto"/>
        <w:rPr/>
      </w:pPr>
      <w:r w:rsidDel="00000000" w:rsidR="00000000" w:rsidRPr="00000000">
        <w:rPr>
          <w:rFonts w:ascii="Arial" w:cs="Arial" w:eastAsia="Arial" w:hAnsi="Arial"/>
          <w:b w:val="1"/>
          <w:sz w:val="22"/>
          <w:szCs w:val="22"/>
          <w:rtl w:val="0"/>
        </w:rPr>
        <w:t xml:space="preserve">31:53</w:t>
      </w:r>
      <w:r w:rsidDel="00000000" w:rsidR="00000000" w:rsidRPr="00000000">
        <w:rPr>
          <w:rtl w:val="0"/>
        </w:rPr>
      </w:r>
    </w:p>
    <w:p w:rsidR="00000000" w:rsidDel="00000000" w:rsidP="00000000" w:rsidRDefault="00000000" w:rsidRPr="00000000" w14:paraId="00000119">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1A">
      <w:pPr>
        <w:spacing w:after="0" w:before="0" w:lineRule="auto"/>
        <w:rPr/>
      </w:pPr>
      <w:r w:rsidDel="00000000" w:rsidR="00000000" w:rsidRPr="00000000">
        <w:rPr>
          <w:rFonts w:ascii="Arial" w:cs="Arial" w:eastAsia="Arial" w:hAnsi="Arial"/>
          <w:sz w:val="22"/>
          <w:szCs w:val="22"/>
          <w:rtl w:val="0"/>
        </w:rPr>
        <w:t xml:space="preserve">I don't know if this will work for everyone, but it worked for me. I can only share my experience.</w:t>
      </w:r>
      <w:r w:rsidDel="00000000" w:rsidR="00000000" w:rsidRPr="00000000">
        <w:rPr>
          <w:rtl w:val="0"/>
        </w:rPr>
      </w:r>
    </w:p>
    <w:p w:rsidR="00000000" w:rsidDel="00000000" w:rsidP="00000000" w:rsidRDefault="00000000" w:rsidRPr="00000000" w14:paraId="0000011B">
      <w:pPr>
        <w:spacing w:after="0" w:before="0" w:lineRule="auto"/>
        <w:rPr/>
      </w:pPr>
      <w:r w:rsidDel="00000000" w:rsidR="00000000" w:rsidRPr="00000000">
        <w:rPr>
          <w:rtl w:val="0"/>
        </w:rPr>
      </w:r>
    </w:p>
    <w:p w:rsidR="00000000" w:rsidDel="00000000" w:rsidP="00000000" w:rsidRDefault="00000000" w:rsidRPr="00000000" w14:paraId="0000011C">
      <w:pPr>
        <w:pStyle w:val="Heading2"/>
        <w:spacing w:after="0" w:lineRule="auto"/>
        <w:rPr/>
      </w:pPr>
      <w:bookmarkStart w:colFirst="0" w:colLast="0" w:name="_heading=h.58va281b5g5f" w:id="11"/>
      <w:bookmarkEnd w:id="11"/>
      <w:r w:rsidDel="00000000" w:rsidR="00000000" w:rsidRPr="00000000">
        <w:rPr>
          <w:rtl w:val="0"/>
        </w:rPr>
        <w:t xml:space="preserve">Eight tips to get your first analytics job</w:t>
      </w:r>
    </w:p>
    <w:p w:rsidR="00000000" w:rsidDel="00000000" w:rsidP="00000000" w:rsidRDefault="00000000" w:rsidRPr="00000000" w14:paraId="0000011D">
      <w:pPr>
        <w:spacing w:after="0" w:before="0" w:lineRule="auto"/>
        <w:rPr/>
      </w:pPr>
      <w:r w:rsidDel="00000000" w:rsidR="00000000" w:rsidRPr="00000000">
        <w:rPr>
          <w:rtl w:val="0"/>
        </w:rPr>
      </w:r>
    </w:p>
    <w:p w:rsidR="00000000" w:rsidDel="00000000" w:rsidP="00000000" w:rsidRDefault="00000000" w:rsidRPr="00000000" w14:paraId="0000011E">
      <w:pPr>
        <w:spacing w:after="0" w:before="0" w:lineRule="auto"/>
        <w:rPr/>
      </w:pPr>
      <w:r w:rsidDel="00000000" w:rsidR="00000000" w:rsidRPr="00000000">
        <w:rPr>
          <w:rFonts w:ascii="Arial" w:cs="Arial" w:eastAsia="Arial" w:hAnsi="Arial"/>
          <w:b w:val="1"/>
          <w:sz w:val="22"/>
          <w:szCs w:val="22"/>
          <w:rtl w:val="0"/>
        </w:rPr>
        <w:t xml:space="preserve">32:01</w:t>
      </w:r>
      <w:r w:rsidDel="00000000" w:rsidR="00000000" w:rsidRPr="00000000">
        <w:rPr>
          <w:rtl w:val="0"/>
        </w:rPr>
      </w:r>
    </w:p>
    <w:p w:rsidR="00000000" w:rsidDel="00000000" w:rsidP="00000000" w:rsidRDefault="00000000" w:rsidRPr="00000000" w14:paraId="0000011F">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20">
      <w:pPr>
        <w:spacing w:after="0" w:before="0" w:lineRule="auto"/>
        <w:rPr/>
      </w:pPr>
      <w:r w:rsidDel="00000000" w:rsidR="00000000" w:rsidRPr="00000000">
        <w:rPr>
          <w:rFonts w:ascii="Arial" w:cs="Arial" w:eastAsia="Arial" w:hAnsi="Arial"/>
          <w:sz w:val="22"/>
          <w:szCs w:val="22"/>
          <w:rtl w:val="0"/>
        </w:rPr>
        <w:t xml:space="preserve">In that tweet that </w:t>
      </w:r>
      <w:r w:rsidDel="00000000" w:rsidR="00000000" w:rsidRPr="00000000">
        <w:rPr>
          <w:rFonts w:ascii="Arial" w:cs="Arial" w:eastAsia="Arial" w:hAnsi="Arial"/>
          <w:rtl w:val="0"/>
        </w:rPr>
        <w:t xml:space="preserve">we mentioned</w:t>
      </w:r>
      <w:r w:rsidDel="00000000" w:rsidR="00000000" w:rsidRPr="00000000">
        <w:rPr>
          <w:rFonts w:ascii="Arial" w:cs="Arial" w:eastAsia="Arial" w:hAnsi="Arial"/>
          <w:sz w:val="22"/>
          <w:szCs w:val="22"/>
          <w:rtl w:val="0"/>
        </w:rPr>
        <w:t xml:space="preserve">. I think you have it pinned. The tweet says "Getting your first job in data analytics isn't always easy. Blind applications don't work for everyone. Sometimes they only lead to rejections. These eight tips and alternatives can help you land your first data analytic jobs." We already talked about LinkedIn. Did we talk about everything from that tweet or is there something we didn't cover yet?</w:t>
      </w:r>
      <w:r w:rsidDel="00000000" w:rsidR="00000000" w:rsidRPr="00000000">
        <w:rPr>
          <w:rtl w:val="0"/>
        </w:rPr>
      </w:r>
    </w:p>
    <w:p w:rsidR="00000000" w:rsidDel="00000000" w:rsidP="00000000" w:rsidRDefault="00000000" w:rsidRPr="00000000" w14:paraId="00000121">
      <w:pPr>
        <w:spacing w:after="0" w:before="0" w:lineRule="auto"/>
        <w:rPr/>
      </w:pPr>
      <w:r w:rsidDel="00000000" w:rsidR="00000000" w:rsidRPr="00000000">
        <w:rPr>
          <w:rtl w:val="0"/>
        </w:rPr>
      </w:r>
    </w:p>
    <w:p w:rsidR="00000000" w:rsidDel="00000000" w:rsidP="00000000" w:rsidRDefault="00000000" w:rsidRPr="00000000" w14:paraId="00000122">
      <w:pPr>
        <w:spacing w:after="0" w:before="0" w:lineRule="auto"/>
        <w:rPr/>
      </w:pPr>
      <w:r w:rsidDel="00000000" w:rsidR="00000000" w:rsidRPr="00000000">
        <w:rPr>
          <w:rFonts w:ascii="Arial" w:cs="Arial" w:eastAsia="Arial" w:hAnsi="Arial"/>
          <w:b w:val="1"/>
          <w:sz w:val="22"/>
          <w:szCs w:val="22"/>
          <w:rtl w:val="0"/>
        </w:rPr>
        <w:t xml:space="preserve">32:27</w:t>
      </w:r>
      <w:r w:rsidDel="00000000" w:rsidR="00000000" w:rsidRPr="00000000">
        <w:rPr>
          <w:rtl w:val="0"/>
        </w:rPr>
      </w:r>
    </w:p>
    <w:p w:rsidR="00000000" w:rsidDel="00000000" w:rsidP="00000000" w:rsidRDefault="00000000" w:rsidRPr="00000000" w14:paraId="00000123">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24">
      <w:pPr>
        <w:spacing w:after="0" w:before="0" w:lineRule="auto"/>
        <w:rPr/>
      </w:pPr>
      <w:r w:rsidDel="00000000" w:rsidR="00000000" w:rsidRPr="00000000">
        <w:rPr>
          <w:rFonts w:ascii="Arial" w:cs="Arial" w:eastAsia="Arial" w:hAnsi="Arial"/>
          <w:sz w:val="22"/>
          <w:szCs w:val="22"/>
          <w:rtl w:val="0"/>
        </w:rPr>
        <w:t xml:space="preserve">We talked about LinkedIn. We talked about having your resume handy. We talked about building a portfolio. I would love to talk about the rest.</w:t>
      </w:r>
      <w:r w:rsidDel="00000000" w:rsidR="00000000" w:rsidRPr="00000000">
        <w:rPr>
          <w:rtl w:val="0"/>
        </w:rPr>
      </w:r>
    </w:p>
    <w:p w:rsidR="00000000" w:rsidDel="00000000" w:rsidP="00000000" w:rsidRDefault="00000000" w:rsidRPr="00000000" w14:paraId="00000125">
      <w:pPr>
        <w:spacing w:after="0" w:before="0" w:lineRule="auto"/>
        <w:rPr/>
      </w:pPr>
      <w:r w:rsidDel="00000000" w:rsidR="00000000" w:rsidRPr="00000000">
        <w:rPr>
          <w:rtl w:val="0"/>
        </w:rPr>
      </w:r>
    </w:p>
    <w:p w:rsidR="00000000" w:rsidDel="00000000" w:rsidP="00000000" w:rsidRDefault="00000000" w:rsidRPr="00000000" w14:paraId="00000126">
      <w:pPr>
        <w:spacing w:after="0" w:before="0" w:lineRule="auto"/>
        <w:rPr/>
      </w:pPr>
      <w:r w:rsidDel="00000000" w:rsidR="00000000" w:rsidRPr="00000000">
        <w:rPr>
          <w:rFonts w:ascii="Arial" w:cs="Arial" w:eastAsia="Arial" w:hAnsi="Arial"/>
          <w:b w:val="1"/>
          <w:sz w:val="22"/>
          <w:szCs w:val="22"/>
          <w:rtl w:val="0"/>
        </w:rPr>
        <w:t xml:space="preserve">32:35</w:t>
      </w:r>
      <w:r w:rsidDel="00000000" w:rsidR="00000000" w:rsidRPr="00000000">
        <w:rPr>
          <w:rtl w:val="0"/>
        </w:rPr>
      </w:r>
    </w:p>
    <w:p w:rsidR="00000000" w:rsidDel="00000000" w:rsidP="00000000" w:rsidRDefault="00000000" w:rsidRPr="00000000" w14:paraId="00000127">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28">
      <w:pPr>
        <w:spacing w:after="0" w:before="0" w:lineRule="auto"/>
        <w:rPr/>
      </w:pPr>
      <w:r w:rsidDel="00000000" w:rsidR="00000000" w:rsidRPr="00000000">
        <w:rPr>
          <w:rFonts w:ascii="Arial" w:cs="Arial" w:eastAsia="Arial" w:hAnsi="Arial"/>
          <w:sz w:val="22"/>
          <w:szCs w:val="22"/>
          <w:rtl w:val="0"/>
        </w:rPr>
        <w:t xml:space="preserve">I had to reach out to a number of recruiters and hiring managers. In my desperation, I crafted a message. I also did some FreeCodeCamp web development courses. So I created my own website back then. Now I have a new one created with a Website Builder. But back then I crafted a message saying I was a data analyst with some web development background. I would reach out to recruiters and hiring managers on LinkedIn. I sent 200 or more of such messages. I got about five replies. One led to an opportunity. But I also had the opportunity from the meetup. So I chose that one.</w:t>
      </w:r>
      <w:r w:rsidDel="00000000" w:rsidR="00000000" w:rsidRPr="00000000">
        <w:rPr>
          <w:rtl w:val="0"/>
        </w:rPr>
      </w:r>
    </w:p>
    <w:p w:rsidR="00000000" w:rsidDel="00000000" w:rsidP="00000000" w:rsidRDefault="00000000" w:rsidRPr="00000000" w14:paraId="00000129">
      <w:pPr>
        <w:spacing w:after="0" w:before="0" w:lineRule="auto"/>
        <w:rPr/>
      </w:pPr>
      <w:r w:rsidDel="00000000" w:rsidR="00000000" w:rsidRPr="00000000">
        <w:rPr>
          <w:rtl w:val="0"/>
        </w:rPr>
      </w:r>
    </w:p>
    <w:p w:rsidR="00000000" w:rsidDel="00000000" w:rsidP="00000000" w:rsidRDefault="00000000" w:rsidRPr="00000000" w14:paraId="0000012A">
      <w:pPr>
        <w:spacing w:after="0" w:before="0" w:lineRule="auto"/>
        <w:rPr/>
      </w:pPr>
      <w:r w:rsidDel="00000000" w:rsidR="00000000" w:rsidRPr="00000000">
        <w:rPr>
          <w:rFonts w:ascii="Arial" w:cs="Arial" w:eastAsia="Arial" w:hAnsi="Arial"/>
          <w:b w:val="1"/>
          <w:sz w:val="22"/>
          <w:szCs w:val="22"/>
          <w:rtl w:val="0"/>
        </w:rPr>
        <w:t xml:space="preserve">33:44</w:t>
      </w:r>
      <w:r w:rsidDel="00000000" w:rsidR="00000000" w:rsidRPr="00000000">
        <w:rPr>
          <w:rtl w:val="0"/>
        </w:rPr>
      </w:r>
    </w:p>
    <w:p w:rsidR="00000000" w:rsidDel="00000000" w:rsidP="00000000" w:rsidRDefault="00000000" w:rsidRPr="00000000" w14:paraId="0000012B">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2C">
      <w:pPr>
        <w:spacing w:after="0" w:before="0" w:lineRule="auto"/>
        <w:rPr/>
      </w:pPr>
      <w:r w:rsidDel="00000000" w:rsidR="00000000" w:rsidRPr="00000000">
        <w:rPr>
          <w:rFonts w:ascii="Arial" w:cs="Arial" w:eastAsia="Arial" w:hAnsi="Arial"/>
          <w:sz w:val="22"/>
          <w:szCs w:val="22"/>
          <w:rtl w:val="0"/>
        </w:rPr>
        <w:t xml:space="preserve">So you actually had two offers?</w:t>
      </w:r>
      <w:r w:rsidDel="00000000" w:rsidR="00000000" w:rsidRPr="00000000">
        <w:rPr>
          <w:rtl w:val="0"/>
        </w:rPr>
      </w:r>
    </w:p>
    <w:p w:rsidR="00000000" w:rsidDel="00000000" w:rsidP="00000000" w:rsidRDefault="00000000" w:rsidRPr="00000000" w14:paraId="0000012D">
      <w:pPr>
        <w:spacing w:after="0" w:before="0" w:lineRule="auto"/>
        <w:rPr/>
      </w:pPr>
      <w:r w:rsidDel="00000000" w:rsidR="00000000" w:rsidRPr="00000000">
        <w:rPr>
          <w:rtl w:val="0"/>
        </w:rPr>
      </w:r>
    </w:p>
    <w:p w:rsidR="00000000" w:rsidDel="00000000" w:rsidP="00000000" w:rsidRDefault="00000000" w:rsidRPr="00000000" w14:paraId="0000012E">
      <w:pPr>
        <w:spacing w:after="0" w:before="0" w:lineRule="auto"/>
        <w:rPr/>
      </w:pPr>
      <w:r w:rsidDel="00000000" w:rsidR="00000000" w:rsidRPr="00000000">
        <w:rPr>
          <w:rFonts w:ascii="Arial" w:cs="Arial" w:eastAsia="Arial" w:hAnsi="Arial"/>
          <w:b w:val="1"/>
          <w:sz w:val="22"/>
          <w:szCs w:val="22"/>
          <w:rtl w:val="0"/>
        </w:rPr>
        <w:t xml:space="preserve">33:46</w:t>
      </w:r>
      <w:r w:rsidDel="00000000" w:rsidR="00000000" w:rsidRPr="00000000">
        <w:rPr>
          <w:rtl w:val="0"/>
        </w:rPr>
      </w:r>
    </w:p>
    <w:p w:rsidR="00000000" w:rsidDel="00000000" w:rsidP="00000000" w:rsidRDefault="00000000" w:rsidRPr="00000000" w14:paraId="0000012F">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30">
      <w:pPr>
        <w:spacing w:after="0" w:before="0" w:lineRule="auto"/>
        <w:rPr/>
      </w:pPr>
      <w:r w:rsidDel="00000000" w:rsidR="00000000" w:rsidRPr="00000000">
        <w:rPr>
          <w:rFonts w:ascii="Arial" w:cs="Arial" w:eastAsia="Arial" w:hAnsi="Arial"/>
          <w:sz w:val="22"/>
          <w:szCs w:val="22"/>
          <w:rtl w:val="0"/>
        </w:rPr>
        <w:t xml:space="preserve">Yes. But the one for the meetup was a full time role. The other one was like a temporary trial period. I ended up going for the full-time one.</w:t>
      </w:r>
      <w:r w:rsidDel="00000000" w:rsidR="00000000" w:rsidRPr="00000000">
        <w:rPr>
          <w:rtl w:val="0"/>
        </w:rPr>
      </w:r>
    </w:p>
    <w:p w:rsidR="00000000" w:rsidDel="00000000" w:rsidP="00000000" w:rsidRDefault="00000000" w:rsidRPr="00000000" w14:paraId="00000131">
      <w:pPr>
        <w:spacing w:after="0" w:before="0" w:lineRule="auto"/>
        <w:rPr/>
      </w:pPr>
      <w:r w:rsidDel="00000000" w:rsidR="00000000" w:rsidRPr="00000000">
        <w:rPr>
          <w:rtl w:val="0"/>
        </w:rPr>
      </w:r>
    </w:p>
    <w:p w:rsidR="00000000" w:rsidDel="00000000" w:rsidP="00000000" w:rsidRDefault="00000000" w:rsidRPr="00000000" w14:paraId="00000132">
      <w:pPr>
        <w:spacing w:after="0" w:before="0" w:lineRule="auto"/>
        <w:rPr/>
      </w:pPr>
      <w:r w:rsidDel="00000000" w:rsidR="00000000" w:rsidRPr="00000000">
        <w:rPr>
          <w:rFonts w:ascii="Arial" w:cs="Arial" w:eastAsia="Arial" w:hAnsi="Arial"/>
          <w:b w:val="1"/>
          <w:sz w:val="22"/>
          <w:szCs w:val="22"/>
          <w:rtl w:val="0"/>
        </w:rPr>
        <w:t xml:space="preserve">33:59</w:t>
      </w:r>
      <w:r w:rsidDel="00000000" w:rsidR="00000000" w:rsidRPr="00000000">
        <w:rPr>
          <w:rtl w:val="0"/>
        </w:rPr>
      </w:r>
    </w:p>
    <w:p w:rsidR="00000000" w:rsidDel="00000000" w:rsidP="00000000" w:rsidRDefault="00000000" w:rsidRPr="00000000" w14:paraId="00000133">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34">
      <w:pPr>
        <w:spacing w:after="0" w:before="0" w:lineRule="auto"/>
        <w:rPr/>
      </w:pPr>
      <w:r w:rsidDel="00000000" w:rsidR="00000000" w:rsidRPr="00000000">
        <w:rPr>
          <w:rFonts w:ascii="Arial" w:cs="Arial" w:eastAsia="Arial" w:hAnsi="Arial"/>
          <w:sz w:val="22"/>
          <w:szCs w:val="22"/>
          <w:rtl w:val="0"/>
        </w:rPr>
        <w:t xml:space="preserve">That's at least something, right?</w:t>
      </w:r>
      <w:r w:rsidDel="00000000" w:rsidR="00000000" w:rsidRPr="00000000">
        <w:rPr>
          <w:rtl w:val="0"/>
        </w:rPr>
      </w:r>
    </w:p>
    <w:p w:rsidR="00000000" w:rsidDel="00000000" w:rsidP="00000000" w:rsidRDefault="00000000" w:rsidRPr="00000000" w14:paraId="00000135">
      <w:pPr>
        <w:spacing w:after="0" w:before="0" w:lineRule="auto"/>
        <w:rPr/>
      </w:pPr>
      <w:r w:rsidDel="00000000" w:rsidR="00000000" w:rsidRPr="00000000">
        <w:rPr>
          <w:rtl w:val="0"/>
        </w:rPr>
      </w:r>
    </w:p>
    <w:p w:rsidR="00000000" w:rsidDel="00000000" w:rsidP="00000000" w:rsidRDefault="00000000" w:rsidRPr="00000000" w14:paraId="00000136">
      <w:pPr>
        <w:spacing w:after="0" w:before="0" w:lineRule="auto"/>
        <w:rPr/>
      </w:pPr>
      <w:r w:rsidDel="00000000" w:rsidR="00000000" w:rsidRPr="00000000">
        <w:rPr>
          <w:rFonts w:ascii="Arial" w:cs="Arial" w:eastAsia="Arial" w:hAnsi="Arial"/>
          <w:b w:val="1"/>
          <w:sz w:val="22"/>
          <w:szCs w:val="22"/>
          <w:rtl w:val="0"/>
        </w:rPr>
        <w:t xml:space="preserve">34:01</w:t>
      </w:r>
      <w:r w:rsidDel="00000000" w:rsidR="00000000" w:rsidRPr="00000000">
        <w:rPr>
          <w:rtl w:val="0"/>
        </w:rPr>
      </w:r>
    </w:p>
    <w:p w:rsidR="00000000" w:rsidDel="00000000" w:rsidP="00000000" w:rsidRDefault="00000000" w:rsidRPr="00000000" w14:paraId="00000137">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38">
      <w:pPr>
        <w:spacing w:after="0" w:before="0" w:lineRule="auto"/>
        <w:rPr/>
      </w:pPr>
      <w:r w:rsidDel="00000000" w:rsidR="00000000" w:rsidRPr="00000000">
        <w:rPr>
          <w:rFonts w:ascii="Arial" w:cs="Arial" w:eastAsia="Arial" w:hAnsi="Arial"/>
          <w:sz w:val="22"/>
          <w:szCs w:val="22"/>
          <w:rtl w:val="0"/>
        </w:rPr>
        <w:t xml:space="preserve">Absolutely. I will talk about that in just a few moments.</w:t>
      </w:r>
      <w:r w:rsidDel="00000000" w:rsidR="00000000" w:rsidRPr="00000000">
        <w:rPr>
          <w:rtl w:val="0"/>
        </w:rPr>
      </w:r>
    </w:p>
    <w:p w:rsidR="00000000" w:rsidDel="00000000" w:rsidP="00000000" w:rsidRDefault="00000000" w:rsidRPr="00000000" w14:paraId="00000139">
      <w:pPr>
        <w:spacing w:after="0" w:before="0" w:lineRule="auto"/>
        <w:rPr/>
      </w:pPr>
      <w:r w:rsidDel="00000000" w:rsidR="00000000" w:rsidRPr="00000000">
        <w:rPr>
          <w:rtl w:val="0"/>
        </w:rPr>
      </w:r>
    </w:p>
    <w:p w:rsidR="00000000" w:rsidDel="00000000" w:rsidP="00000000" w:rsidRDefault="00000000" w:rsidRPr="00000000" w14:paraId="0000013A">
      <w:pPr>
        <w:pStyle w:val="Heading2"/>
        <w:spacing w:after="0" w:lineRule="auto"/>
        <w:rPr/>
      </w:pPr>
      <w:bookmarkStart w:colFirst="0" w:colLast="0" w:name="_heading=h.qqkkj4d8j2fg" w:id="12"/>
      <w:bookmarkEnd w:id="12"/>
      <w:r w:rsidDel="00000000" w:rsidR="00000000" w:rsidRPr="00000000">
        <w:rPr>
          <w:rtl w:val="0"/>
        </w:rPr>
        <w:t xml:space="preserve">Consider contracts and temporary roles</w:t>
      </w:r>
    </w:p>
    <w:p w:rsidR="00000000" w:rsidDel="00000000" w:rsidP="00000000" w:rsidRDefault="00000000" w:rsidRPr="00000000" w14:paraId="0000013B">
      <w:pPr>
        <w:spacing w:after="0" w:before="0" w:lineRule="auto"/>
        <w:rPr/>
      </w:pPr>
      <w:r w:rsidDel="00000000" w:rsidR="00000000" w:rsidRPr="00000000">
        <w:rPr>
          <w:rtl w:val="0"/>
        </w:rPr>
      </w:r>
    </w:p>
    <w:p w:rsidR="00000000" w:rsidDel="00000000" w:rsidP="00000000" w:rsidRDefault="00000000" w:rsidRPr="00000000" w14:paraId="0000013C">
      <w:pPr>
        <w:spacing w:after="0" w:before="0" w:lineRule="auto"/>
        <w:rPr/>
      </w:pPr>
      <w:r w:rsidDel="00000000" w:rsidR="00000000" w:rsidRPr="00000000">
        <w:rPr>
          <w:rFonts w:ascii="Arial" w:cs="Arial" w:eastAsia="Arial" w:hAnsi="Arial"/>
          <w:b w:val="1"/>
          <w:sz w:val="22"/>
          <w:szCs w:val="22"/>
          <w:rtl w:val="0"/>
        </w:rPr>
        <w:t xml:space="preserve">34:06</w:t>
      </w:r>
      <w:r w:rsidDel="00000000" w:rsidR="00000000" w:rsidRPr="00000000">
        <w:rPr>
          <w:rtl w:val="0"/>
        </w:rPr>
      </w:r>
    </w:p>
    <w:p w:rsidR="00000000" w:rsidDel="00000000" w:rsidP="00000000" w:rsidRDefault="00000000" w:rsidRPr="00000000" w14:paraId="0000013D">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3E">
      <w:pPr>
        <w:spacing w:after="0" w:before="0" w:lineRule="auto"/>
        <w:rPr/>
      </w:pPr>
      <w:r w:rsidDel="00000000" w:rsidR="00000000" w:rsidRPr="00000000">
        <w:rPr>
          <w:rFonts w:ascii="Arial" w:cs="Arial" w:eastAsia="Arial" w:hAnsi="Arial"/>
          <w:sz w:val="22"/>
          <w:szCs w:val="22"/>
          <w:rtl w:val="0"/>
        </w:rPr>
        <w:t xml:space="preserve">Number five. Consider </w:t>
      </w:r>
      <w:r w:rsidDel="00000000" w:rsidR="00000000" w:rsidRPr="00000000">
        <w:rPr>
          <w:rFonts w:ascii="Arial" w:cs="Arial" w:eastAsia="Arial" w:hAnsi="Arial"/>
          <w:rtl w:val="0"/>
        </w:rPr>
        <w:t xml:space="preserve">contracts</w:t>
      </w:r>
      <w:r w:rsidDel="00000000" w:rsidR="00000000" w:rsidRPr="00000000">
        <w:rPr>
          <w:rFonts w:ascii="Arial" w:cs="Arial" w:eastAsia="Arial" w:hAnsi="Arial"/>
          <w:sz w:val="22"/>
          <w:szCs w:val="22"/>
          <w:rtl w:val="0"/>
        </w:rPr>
        <w:t xml:space="preserve"> and temporals. I have met multiple aspiring data scientists and analysts who were looking for their ideal company. The ideal company could be Amazon or Facebook. They will not consider a contract role that pays maybe half, but will give them the experience. So they will sometimes turn down these opportunities or won't even look at them. They'll continue looking at the big companies. Then the months pass and they still have nothing. They have no job, no money and no experience. So I would consider contract roles. That's how many people get started.</w:t>
      </w:r>
      <w:r w:rsidDel="00000000" w:rsidR="00000000" w:rsidRPr="00000000">
        <w:rPr>
          <w:rtl w:val="0"/>
        </w:rPr>
      </w:r>
    </w:p>
    <w:p w:rsidR="00000000" w:rsidDel="00000000" w:rsidP="00000000" w:rsidRDefault="00000000" w:rsidRPr="00000000" w14:paraId="0000013F">
      <w:pPr>
        <w:spacing w:after="0" w:before="0" w:lineRule="auto"/>
        <w:rPr/>
      </w:pPr>
      <w:r w:rsidDel="00000000" w:rsidR="00000000" w:rsidRPr="00000000">
        <w:rPr>
          <w:rtl w:val="0"/>
        </w:rPr>
      </w:r>
    </w:p>
    <w:p w:rsidR="00000000" w:rsidDel="00000000" w:rsidP="00000000" w:rsidRDefault="00000000" w:rsidRPr="00000000" w14:paraId="00000140">
      <w:pPr>
        <w:spacing w:after="0" w:before="0" w:lineRule="auto"/>
        <w:rPr/>
      </w:pPr>
      <w:r w:rsidDel="00000000" w:rsidR="00000000" w:rsidRPr="00000000">
        <w:rPr>
          <w:rFonts w:ascii="Arial" w:cs="Arial" w:eastAsia="Arial" w:hAnsi="Arial"/>
          <w:b w:val="1"/>
          <w:sz w:val="22"/>
          <w:szCs w:val="22"/>
          <w:rtl w:val="0"/>
        </w:rPr>
        <w:t xml:space="preserve">35:02</w:t>
      </w:r>
      <w:r w:rsidDel="00000000" w:rsidR="00000000" w:rsidRPr="00000000">
        <w:rPr>
          <w:rtl w:val="0"/>
        </w:rPr>
      </w:r>
    </w:p>
    <w:p w:rsidR="00000000" w:rsidDel="00000000" w:rsidP="00000000" w:rsidRDefault="00000000" w:rsidRPr="00000000" w14:paraId="00000141">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42">
      <w:pPr>
        <w:spacing w:after="0" w:before="0" w:lineRule="auto"/>
        <w:rPr/>
      </w:pPr>
      <w:r w:rsidDel="00000000" w:rsidR="00000000" w:rsidRPr="00000000">
        <w:rPr>
          <w:rFonts w:ascii="Arial" w:cs="Arial" w:eastAsia="Arial" w:hAnsi="Arial"/>
          <w:sz w:val="22"/>
          <w:szCs w:val="22"/>
          <w:rtl w:val="0"/>
        </w:rPr>
        <w:t xml:space="preserve">What's a good place to find such roles?</w:t>
      </w:r>
      <w:r w:rsidDel="00000000" w:rsidR="00000000" w:rsidRPr="00000000">
        <w:rPr>
          <w:rtl w:val="0"/>
        </w:rPr>
      </w:r>
    </w:p>
    <w:p w:rsidR="00000000" w:rsidDel="00000000" w:rsidP="00000000" w:rsidRDefault="00000000" w:rsidRPr="00000000" w14:paraId="00000143">
      <w:pPr>
        <w:spacing w:after="0" w:before="0" w:lineRule="auto"/>
        <w:rPr/>
      </w:pPr>
      <w:r w:rsidDel="00000000" w:rsidR="00000000" w:rsidRPr="00000000">
        <w:rPr>
          <w:rtl w:val="0"/>
        </w:rPr>
      </w:r>
    </w:p>
    <w:p w:rsidR="00000000" w:rsidDel="00000000" w:rsidP="00000000" w:rsidRDefault="00000000" w:rsidRPr="00000000" w14:paraId="00000144">
      <w:pPr>
        <w:spacing w:after="0" w:before="0" w:lineRule="auto"/>
        <w:rPr/>
      </w:pPr>
      <w:r w:rsidDel="00000000" w:rsidR="00000000" w:rsidRPr="00000000">
        <w:rPr>
          <w:rFonts w:ascii="Arial" w:cs="Arial" w:eastAsia="Arial" w:hAnsi="Arial"/>
          <w:b w:val="1"/>
          <w:sz w:val="22"/>
          <w:szCs w:val="22"/>
          <w:rtl w:val="0"/>
        </w:rPr>
        <w:t xml:space="preserve">35:06</w:t>
      </w:r>
      <w:r w:rsidDel="00000000" w:rsidR="00000000" w:rsidRPr="00000000">
        <w:rPr>
          <w:rtl w:val="0"/>
        </w:rPr>
      </w:r>
    </w:p>
    <w:p w:rsidR="00000000" w:rsidDel="00000000" w:rsidP="00000000" w:rsidRDefault="00000000" w:rsidRPr="00000000" w14:paraId="00000145">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46">
      <w:pPr>
        <w:spacing w:after="0" w:before="0" w:lineRule="auto"/>
        <w:rPr/>
      </w:pPr>
      <w:r w:rsidDel="00000000" w:rsidR="00000000" w:rsidRPr="00000000">
        <w:rPr>
          <w:rFonts w:ascii="Arial" w:cs="Arial" w:eastAsia="Arial" w:hAnsi="Arial"/>
          <w:sz w:val="22"/>
          <w:szCs w:val="22"/>
          <w:rtl w:val="0"/>
        </w:rPr>
        <w:t xml:space="preserve">In the US, dice.com is the best place. If you want to stand out from the crowd, call the recruiters on dice. You click on a job posting and you see the recruiter John Smith. Many times they post their number. Just call them. Ask them questions. "I'm curious. I want to know what it's like? Who's the client?" Most of them won't share that. "How long is the contract? What's the hourly pay?" If they tell you $50 an hour, multiply that by two - that's 100k a year. That's a quick way of calculating it.</w:t>
      </w:r>
      <w:r w:rsidDel="00000000" w:rsidR="00000000" w:rsidRPr="00000000">
        <w:rPr>
          <w:rtl w:val="0"/>
        </w:rPr>
      </w:r>
    </w:p>
    <w:p w:rsidR="00000000" w:rsidDel="00000000" w:rsidP="00000000" w:rsidRDefault="00000000" w:rsidRPr="00000000" w14:paraId="00000147">
      <w:pPr>
        <w:spacing w:after="0" w:before="0" w:lineRule="auto"/>
        <w:rPr/>
      </w:pPr>
      <w:r w:rsidDel="00000000" w:rsidR="00000000" w:rsidRPr="00000000">
        <w:rPr>
          <w:rtl w:val="0"/>
        </w:rPr>
      </w:r>
    </w:p>
    <w:p w:rsidR="00000000" w:rsidDel="00000000" w:rsidP="00000000" w:rsidRDefault="00000000" w:rsidRPr="00000000" w14:paraId="00000148">
      <w:pPr>
        <w:spacing w:after="0" w:before="0" w:lineRule="auto"/>
        <w:rPr/>
      </w:pPr>
      <w:r w:rsidDel="00000000" w:rsidR="00000000" w:rsidRPr="00000000">
        <w:rPr>
          <w:rFonts w:ascii="Arial" w:cs="Arial" w:eastAsia="Arial" w:hAnsi="Arial"/>
          <w:b w:val="1"/>
          <w:sz w:val="22"/>
          <w:szCs w:val="22"/>
          <w:rtl w:val="0"/>
        </w:rPr>
        <w:t xml:space="preserve">35:48</w:t>
      </w:r>
      <w:r w:rsidDel="00000000" w:rsidR="00000000" w:rsidRPr="00000000">
        <w:rPr>
          <w:rtl w:val="0"/>
        </w:rPr>
      </w:r>
    </w:p>
    <w:p w:rsidR="00000000" w:rsidDel="00000000" w:rsidP="00000000" w:rsidRDefault="00000000" w:rsidRPr="00000000" w14:paraId="00000149">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4A">
      <w:pPr>
        <w:spacing w:after="0" w:before="0" w:lineRule="auto"/>
        <w:rPr/>
      </w:pPr>
      <w:r w:rsidDel="00000000" w:rsidR="00000000" w:rsidRPr="00000000">
        <w:rPr>
          <w:rFonts w:ascii="Arial" w:cs="Arial" w:eastAsia="Arial" w:hAnsi="Arial"/>
          <w:sz w:val="22"/>
          <w:szCs w:val="22"/>
          <w:rtl w:val="0"/>
        </w:rPr>
        <w:t xml:space="preserve">What about places like Upwork, and Fiverr? There are freelancers there who are doing data analytics. If somebody wants to get the report, they go to Upwork and find people there. Do you think it's a good place? Do you have any experience with this? Maybe you know somebody who used it to get experience?</w:t>
      </w:r>
      <w:r w:rsidDel="00000000" w:rsidR="00000000" w:rsidRPr="00000000">
        <w:rPr>
          <w:rtl w:val="0"/>
        </w:rPr>
      </w:r>
    </w:p>
    <w:p w:rsidR="00000000" w:rsidDel="00000000" w:rsidP="00000000" w:rsidRDefault="00000000" w:rsidRPr="00000000" w14:paraId="0000014B">
      <w:pPr>
        <w:spacing w:after="0" w:before="0" w:lineRule="auto"/>
        <w:rPr/>
      </w:pPr>
      <w:r w:rsidDel="00000000" w:rsidR="00000000" w:rsidRPr="00000000">
        <w:rPr>
          <w:rtl w:val="0"/>
        </w:rPr>
      </w:r>
    </w:p>
    <w:p w:rsidR="00000000" w:rsidDel="00000000" w:rsidP="00000000" w:rsidRDefault="00000000" w:rsidRPr="00000000" w14:paraId="0000014C">
      <w:pPr>
        <w:spacing w:after="0" w:before="0" w:lineRule="auto"/>
        <w:rPr/>
      </w:pPr>
      <w:r w:rsidDel="00000000" w:rsidR="00000000" w:rsidRPr="00000000">
        <w:rPr>
          <w:rFonts w:ascii="Arial" w:cs="Arial" w:eastAsia="Arial" w:hAnsi="Arial"/>
          <w:b w:val="1"/>
          <w:sz w:val="22"/>
          <w:szCs w:val="22"/>
          <w:rtl w:val="0"/>
        </w:rPr>
        <w:t xml:space="preserve">36:41</w:t>
      </w:r>
      <w:r w:rsidDel="00000000" w:rsidR="00000000" w:rsidRPr="00000000">
        <w:rPr>
          <w:rtl w:val="0"/>
        </w:rPr>
      </w:r>
    </w:p>
    <w:p w:rsidR="00000000" w:rsidDel="00000000" w:rsidP="00000000" w:rsidRDefault="00000000" w:rsidRPr="00000000" w14:paraId="0000014D">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4E">
      <w:pPr>
        <w:spacing w:after="0" w:before="0" w:lineRule="auto"/>
        <w:rPr/>
      </w:pPr>
      <w:r w:rsidDel="00000000" w:rsidR="00000000" w:rsidRPr="00000000">
        <w:rPr>
          <w:rFonts w:ascii="Arial" w:cs="Arial" w:eastAsia="Arial" w:hAnsi="Arial"/>
          <w:sz w:val="22"/>
          <w:szCs w:val="22"/>
          <w:rtl w:val="0"/>
        </w:rPr>
        <w:t xml:space="preserve">I use Fiverr for other things: for proofreading, for translations.</w:t>
      </w:r>
      <w:r w:rsidDel="00000000" w:rsidR="00000000" w:rsidRPr="00000000">
        <w:rPr>
          <w:rtl w:val="0"/>
        </w:rPr>
      </w:r>
    </w:p>
    <w:p w:rsidR="00000000" w:rsidDel="00000000" w:rsidP="00000000" w:rsidRDefault="00000000" w:rsidRPr="00000000" w14:paraId="0000014F">
      <w:pPr>
        <w:spacing w:after="0" w:before="0" w:lineRule="auto"/>
        <w:rPr/>
      </w:pPr>
      <w:r w:rsidDel="00000000" w:rsidR="00000000" w:rsidRPr="00000000">
        <w:rPr>
          <w:rtl w:val="0"/>
        </w:rPr>
      </w:r>
    </w:p>
    <w:p w:rsidR="00000000" w:rsidDel="00000000" w:rsidP="00000000" w:rsidRDefault="00000000" w:rsidRPr="00000000" w14:paraId="00000150">
      <w:pPr>
        <w:spacing w:after="0" w:before="0" w:lineRule="auto"/>
        <w:rPr/>
      </w:pPr>
      <w:r w:rsidDel="00000000" w:rsidR="00000000" w:rsidRPr="00000000">
        <w:rPr>
          <w:rFonts w:ascii="Arial" w:cs="Arial" w:eastAsia="Arial" w:hAnsi="Arial"/>
          <w:b w:val="1"/>
          <w:sz w:val="22"/>
          <w:szCs w:val="22"/>
          <w:rtl w:val="0"/>
        </w:rPr>
        <w:t xml:space="preserve">36:57</w:t>
      </w:r>
      <w:r w:rsidDel="00000000" w:rsidR="00000000" w:rsidRPr="00000000">
        <w:rPr>
          <w:rtl w:val="0"/>
        </w:rPr>
      </w:r>
    </w:p>
    <w:p w:rsidR="00000000" w:rsidDel="00000000" w:rsidP="00000000" w:rsidRDefault="00000000" w:rsidRPr="00000000" w14:paraId="00000151">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52">
      <w:pPr>
        <w:spacing w:after="0" w:before="0" w:lineRule="auto"/>
        <w:rPr/>
      </w:pPr>
      <w:r w:rsidDel="00000000" w:rsidR="00000000" w:rsidRPr="00000000">
        <w:rPr>
          <w:rFonts w:ascii="Arial" w:cs="Arial" w:eastAsia="Arial" w:hAnsi="Arial"/>
          <w:rtl w:val="0"/>
        </w:rPr>
        <w:t xml:space="preserve">Do you</w:t>
      </w:r>
      <w:r w:rsidDel="00000000" w:rsidR="00000000" w:rsidRPr="00000000">
        <w:rPr>
          <w:rFonts w:ascii="Arial" w:cs="Arial" w:eastAsia="Arial" w:hAnsi="Arial"/>
          <w:sz w:val="22"/>
          <w:szCs w:val="22"/>
          <w:rtl w:val="0"/>
        </w:rPr>
        <w:t xml:space="preserve"> use it as a client?</w:t>
      </w:r>
      <w:r w:rsidDel="00000000" w:rsidR="00000000" w:rsidRPr="00000000">
        <w:rPr>
          <w:rtl w:val="0"/>
        </w:rPr>
      </w:r>
    </w:p>
    <w:p w:rsidR="00000000" w:rsidDel="00000000" w:rsidP="00000000" w:rsidRDefault="00000000" w:rsidRPr="00000000" w14:paraId="00000153">
      <w:pPr>
        <w:spacing w:after="0" w:before="0" w:lineRule="auto"/>
        <w:rPr/>
      </w:pPr>
      <w:r w:rsidDel="00000000" w:rsidR="00000000" w:rsidRPr="00000000">
        <w:rPr>
          <w:rtl w:val="0"/>
        </w:rPr>
      </w:r>
    </w:p>
    <w:p w:rsidR="00000000" w:rsidDel="00000000" w:rsidP="00000000" w:rsidRDefault="00000000" w:rsidRPr="00000000" w14:paraId="00000154">
      <w:pPr>
        <w:spacing w:after="0" w:before="0" w:lineRule="auto"/>
        <w:rPr/>
      </w:pPr>
      <w:r w:rsidDel="00000000" w:rsidR="00000000" w:rsidRPr="00000000">
        <w:rPr>
          <w:rFonts w:ascii="Arial" w:cs="Arial" w:eastAsia="Arial" w:hAnsi="Arial"/>
          <w:b w:val="1"/>
          <w:sz w:val="22"/>
          <w:szCs w:val="22"/>
          <w:rtl w:val="0"/>
        </w:rPr>
        <w:t xml:space="preserve">36:59</w:t>
      </w:r>
      <w:r w:rsidDel="00000000" w:rsidR="00000000" w:rsidRPr="00000000">
        <w:rPr>
          <w:rtl w:val="0"/>
        </w:rPr>
      </w:r>
    </w:p>
    <w:p w:rsidR="00000000" w:rsidDel="00000000" w:rsidP="00000000" w:rsidRDefault="00000000" w:rsidRPr="00000000" w14:paraId="00000155">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56">
      <w:pPr>
        <w:spacing w:after="0" w:before="0" w:lineRule="auto"/>
        <w:rPr/>
      </w:pPr>
      <w:r w:rsidDel="00000000" w:rsidR="00000000" w:rsidRPr="00000000">
        <w:rPr>
          <w:rFonts w:ascii="Arial" w:cs="Arial" w:eastAsia="Arial" w:hAnsi="Arial"/>
          <w:sz w:val="22"/>
          <w:szCs w:val="22"/>
          <w:rtl w:val="0"/>
        </w:rPr>
        <w:t xml:space="preserve">Yes, never as a service provider. My take on it, as a client: if you live in the United States, or Canada, or Western Europe, then you are the most expensive by default. You're competing with people from other countries who can offer more competitive pricing. That puts you at a disadvantage.</w:t>
      </w:r>
      <w:r w:rsidDel="00000000" w:rsidR="00000000" w:rsidRPr="00000000">
        <w:rPr>
          <w:rtl w:val="0"/>
        </w:rPr>
      </w:r>
    </w:p>
    <w:p w:rsidR="00000000" w:rsidDel="00000000" w:rsidP="00000000" w:rsidRDefault="00000000" w:rsidRPr="00000000" w14:paraId="00000157">
      <w:pPr>
        <w:spacing w:after="0" w:before="0" w:lineRule="auto"/>
        <w:rPr/>
      </w:pPr>
      <w:r w:rsidDel="00000000" w:rsidR="00000000" w:rsidRPr="00000000">
        <w:rPr>
          <w:rtl w:val="0"/>
        </w:rPr>
      </w:r>
    </w:p>
    <w:p w:rsidR="00000000" w:rsidDel="00000000" w:rsidP="00000000" w:rsidRDefault="00000000" w:rsidRPr="00000000" w14:paraId="00000158">
      <w:pPr>
        <w:spacing w:after="0" w:before="0" w:lineRule="auto"/>
        <w:rPr/>
      </w:pPr>
      <w:r w:rsidDel="00000000" w:rsidR="00000000" w:rsidRPr="00000000">
        <w:rPr>
          <w:rFonts w:ascii="Arial" w:cs="Arial" w:eastAsia="Arial" w:hAnsi="Arial"/>
          <w:b w:val="1"/>
          <w:sz w:val="22"/>
          <w:szCs w:val="22"/>
          <w:rtl w:val="0"/>
        </w:rPr>
        <w:t xml:space="preserve">37:31</w:t>
      </w:r>
      <w:r w:rsidDel="00000000" w:rsidR="00000000" w:rsidRPr="00000000">
        <w:rPr>
          <w:rtl w:val="0"/>
        </w:rPr>
      </w:r>
    </w:p>
    <w:p w:rsidR="00000000" w:rsidDel="00000000" w:rsidP="00000000" w:rsidRDefault="00000000" w:rsidRPr="00000000" w14:paraId="00000159">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5A">
      <w:pPr>
        <w:spacing w:after="0" w:before="0" w:lineRule="auto"/>
        <w:rPr/>
      </w:pPr>
      <w:r w:rsidDel="00000000" w:rsidR="00000000" w:rsidRPr="00000000">
        <w:rPr>
          <w:rFonts w:ascii="Arial" w:cs="Arial" w:eastAsia="Arial" w:hAnsi="Arial"/>
          <w:sz w:val="22"/>
          <w:szCs w:val="22"/>
          <w:rtl w:val="0"/>
        </w:rPr>
        <w:t xml:space="preserve">And dice focuses on North America, right?</w:t>
      </w:r>
      <w:r w:rsidDel="00000000" w:rsidR="00000000" w:rsidRPr="00000000">
        <w:rPr>
          <w:rtl w:val="0"/>
        </w:rPr>
      </w:r>
    </w:p>
    <w:p w:rsidR="00000000" w:rsidDel="00000000" w:rsidP="00000000" w:rsidRDefault="00000000" w:rsidRPr="00000000" w14:paraId="0000015B">
      <w:pPr>
        <w:spacing w:after="0" w:before="0" w:lineRule="auto"/>
        <w:rPr/>
      </w:pPr>
      <w:r w:rsidDel="00000000" w:rsidR="00000000" w:rsidRPr="00000000">
        <w:rPr>
          <w:rtl w:val="0"/>
        </w:rPr>
      </w:r>
    </w:p>
    <w:p w:rsidR="00000000" w:rsidDel="00000000" w:rsidP="00000000" w:rsidRDefault="00000000" w:rsidRPr="00000000" w14:paraId="0000015C">
      <w:pPr>
        <w:spacing w:after="0" w:before="0" w:lineRule="auto"/>
        <w:rPr/>
      </w:pPr>
      <w:r w:rsidDel="00000000" w:rsidR="00000000" w:rsidRPr="00000000">
        <w:rPr>
          <w:rFonts w:ascii="Arial" w:cs="Arial" w:eastAsia="Arial" w:hAnsi="Arial"/>
          <w:b w:val="1"/>
          <w:sz w:val="22"/>
          <w:szCs w:val="22"/>
          <w:rtl w:val="0"/>
        </w:rPr>
        <w:t xml:space="preserve">37:35</w:t>
      </w:r>
      <w:r w:rsidDel="00000000" w:rsidR="00000000" w:rsidRPr="00000000">
        <w:rPr>
          <w:rtl w:val="0"/>
        </w:rPr>
      </w:r>
    </w:p>
    <w:p w:rsidR="00000000" w:rsidDel="00000000" w:rsidP="00000000" w:rsidRDefault="00000000" w:rsidRPr="00000000" w14:paraId="0000015D">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5E">
      <w:pPr>
        <w:spacing w:after="0" w:before="0" w:lineRule="auto"/>
        <w:rPr/>
      </w:pPr>
      <w:r w:rsidDel="00000000" w:rsidR="00000000" w:rsidRPr="00000000">
        <w:rPr>
          <w:rFonts w:ascii="Arial" w:cs="Arial" w:eastAsia="Arial" w:hAnsi="Arial"/>
          <w:sz w:val="22"/>
          <w:szCs w:val="22"/>
          <w:rtl w:val="0"/>
        </w:rPr>
        <w:t xml:space="preserve">It does definitely focus on North America. I don't know if they are available outside of North America. Dice looks for contract and temp roles in your market where you need to be in the market - in that geographical location where the job is. If not in the same city, at least in the same country.</w:t>
      </w:r>
      <w:r w:rsidDel="00000000" w:rsidR="00000000" w:rsidRPr="00000000">
        <w:rPr>
          <w:rtl w:val="0"/>
        </w:rPr>
      </w:r>
    </w:p>
    <w:p w:rsidR="00000000" w:rsidDel="00000000" w:rsidP="00000000" w:rsidRDefault="00000000" w:rsidRPr="00000000" w14:paraId="0000015F">
      <w:pPr>
        <w:spacing w:after="0" w:before="0" w:lineRule="auto"/>
        <w:rPr/>
      </w:pPr>
      <w:r w:rsidDel="00000000" w:rsidR="00000000" w:rsidRPr="00000000">
        <w:rPr>
          <w:rtl w:val="0"/>
        </w:rPr>
      </w:r>
    </w:p>
    <w:p w:rsidR="00000000" w:rsidDel="00000000" w:rsidP="00000000" w:rsidRDefault="00000000" w:rsidRPr="00000000" w14:paraId="00000160">
      <w:pPr>
        <w:pStyle w:val="Heading2"/>
        <w:spacing w:after="0" w:lineRule="auto"/>
        <w:rPr/>
      </w:pPr>
      <w:bookmarkStart w:colFirst="0" w:colLast="0" w:name="_heading=h.v6x1i4d9nw4b" w:id="13"/>
      <w:bookmarkEnd w:id="13"/>
      <w:r w:rsidDel="00000000" w:rsidR="00000000" w:rsidRPr="00000000">
        <w:rPr>
          <w:rtl w:val="0"/>
        </w:rPr>
        <w:t xml:space="preserve">Getting experience with non-profits</w:t>
      </w:r>
    </w:p>
    <w:p w:rsidR="00000000" w:rsidDel="00000000" w:rsidP="00000000" w:rsidRDefault="00000000" w:rsidRPr="00000000" w14:paraId="00000161">
      <w:pPr>
        <w:spacing w:after="0" w:before="0" w:lineRule="auto"/>
        <w:rPr/>
      </w:pPr>
      <w:r w:rsidDel="00000000" w:rsidR="00000000" w:rsidRPr="00000000">
        <w:rPr>
          <w:rtl w:val="0"/>
        </w:rPr>
      </w:r>
    </w:p>
    <w:p w:rsidR="00000000" w:rsidDel="00000000" w:rsidP="00000000" w:rsidRDefault="00000000" w:rsidRPr="00000000" w14:paraId="00000162">
      <w:pPr>
        <w:spacing w:after="0" w:before="0" w:lineRule="auto"/>
        <w:rPr/>
      </w:pPr>
      <w:r w:rsidDel="00000000" w:rsidR="00000000" w:rsidRPr="00000000">
        <w:rPr>
          <w:rFonts w:ascii="Arial" w:cs="Arial" w:eastAsia="Arial" w:hAnsi="Arial"/>
          <w:b w:val="1"/>
          <w:sz w:val="22"/>
          <w:szCs w:val="22"/>
          <w:rtl w:val="0"/>
        </w:rPr>
        <w:t xml:space="preserve">38:07</w:t>
      </w:r>
      <w:r w:rsidDel="00000000" w:rsidR="00000000" w:rsidRPr="00000000">
        <w:rPr>
          <w:rtl w:val="0"/>
        </w:rPr>
      </w:r>
    </w:p>
    <w:p w:rsidR="00000000" w:rsidDel="00000000" w:rsidP="00000000" w:rsidRDefault="00000000" w:rsidRPr="00000000" w14:paraId="00000163">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64">
      <w:pPr>
        <w:spacing w:after="0" w:before="0" w:lineRule="auto"/>
        <w:rPr/>
      </w:pPr>
      <w:r w:rsidDel="00000000" w:rsidR="00000000" w:rsidRPr="00000000">
        <w:rPr>
          <w:rFonts w:ascii="Arial" w:cs="Arial" w:eastAsia="Arial" w:hAnsi="Arial"/>
          <w:sz w:val="22"/>
          <w:szCs w:val="22"/>
          <w:rtl w:val="0"/>
        </w:rPr>
        <w:t xml:space="preserve">Let's go to number six.</w:t>
      </w:r>
      <w:r w:rsidDel="00000000" w:rsidR="00000000" w:rsidRPr="00000000">
        <w:rPr>
          <w:rtl w:val="0"/>
        </w:rPr>
      </w:r>
    </w:p>
    <w:p w:rsidR="00000000" w:rsidDel="00000000" w:rsidP="00000000" w:rsidRDefault="00000000" w:rsidRPr="00000000" w14:paraId="00000165">
      <w:pPr>
        <w:spacing w:after="0" w:before="0" w:lineRule="auto"/>
        <w:rPr/>
      </w:pPr>
      <w:r w:rsidDel="00000000" w:rsidR="00000000" w:rsidRPr="00000000">
        <w:rPr>
          <w:rtl w:val="0"/>
        </w:rPr>
      </w:r>
    </w:p>
    <w:p w:rsidR="00000000" w:rsidDel="00000000" w:rsidP="00000000" w:rsidRDefault="00000000" w:rsidRPr="00000000" w14:paraId="00000166">
      <w:pPr>
        <w:spacing w:after="0" w:before="0" w:lineRule="auto"/>
        <w:rPr/>
      </w:pPr>
      <w:r w:rsidDel="00000000" w:rsidR="00000000" w:rsidRPr="00000000">
        <w:rPr>
          <w:rFonts w:ascii="Arial" w:cs="Arial" w:eastAsia="Arial" w:hAnsi="Arial"/>
          <w:b w:val="1"/>
          <w:sz w:val="22"/>
          <w:szCs w:val="22"/>
          <w:rtl w:val="0"/>
        </w:rPr>
        <w:t xml:space="preserve">38:12</w:t>
      </w:r>
      <w:r w:rsidDel="00000000" w:rsidR="00000000" w:rsidRPr="00000000">
        <w:rPr>
          <w:rtl w:val="0"/>
        </w:rPr>
      </w:r>
    </w:p>
    <w:p w:rsidR="00000000" w:rsidDel="00000000" w:rsidP="00000000" w:rsidRDefault="00000000" w:rsidRPr="00000000" w14:paraId="00000167">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68">
      <w:pPr>
        <w:spacing w:after="0" w:before="0" w:lineRule="auto"/>
        <w:rPr/>
      </w:pPr>
      <w:r w:rsidDel="00000000" w:rsidR="00000000" w:rsidRPr="00000000">
        <w:rPr>
          <w:rFonts w:ascii="Arial" w:cs="Arial" w:eastAsia="Arial" w:hAnsi="Arial"/>
          <w:sz w:val="22"/>
          <w:szCs w:val="22"/>
          <w:rtl w:val="0"/>
        </w:rPr>
        <w:t xml:space="preserve">I hear this a lot: "I don't have enough experience, and I don't know how to get it". You can help a nonprofit with a project. It might not be the ideal project. But it is a project that is helping an organisation. It's real. I don't want to say "business case", because it's non-profit, but it's a real-world problem that needs to be solved. That's an opportunity. </w:t>
      </w:r>
      <w:r w:rsidDel="00000000" w:rsidR="00000000" w:rsidRPr="00000000">
        <w:rPr>
          <w:rtl w:val="0"/>
        </w:rPr>
      </w:r>
    </w:p>
    <w:p w:rsidR="00000000" w:rsidDel="00000000" w:rsidP="00000000" w:rsidRDefault="00000000" w:rsidRPr="00000000" w14:paraId="00000169">
      <w:pPr>
        <w:spacing w:after="0" w:before="0" w:lineRule="auto"/>
        <w:rPr/>
      </w:pPr>
      <w:r w:rsidDel="00000000" w:rsidR="00000000" w:rsidRPr="00000000">
        <w:rPr>
          <w:rtl w:val="0"/>
        </w:rPr>
      </w:r>
    </w:p>
    <w:p w:rsidR="00000000" w:rsidDel="00000000" w:rsidP="00000000" w:rsidRDefault="00000000" w:rsidRPr="00000000" w14:paraId="0000016A">
      <w:pPr>
        <w:spacing w:after="0" w:before="0" w:lineRule="auto"/>
        <w:rPr/>
      </w:pPr>
      <w:r w:rsidDel="00000000" w:rsidR="00000000" w:rsidRPr="00000000">
        <w:rPr>
          <w:rFonts w:ascii="Arial" w:cs="Arial" w:eastAsia="Arial" w:hAnsi="Arial"/>
          <w:b w:val="1"/>
          <w:sz w:val="22"/>
          <w:szCs w:val="22"/>
          <w:rtl w:val="0"/>
        </w:rPr>
        <w:t xml:space="preserve">38:44</w:t>
      </w:r>
      <w:r w:rsidDel="00000000" w:rsidR="00000000" w:rsidRPr="00000000">
        <w:rPr>
          <w:rtl w:val="0"/>
        </w:rPr>
      </w:r>
    </w:p>
    <w:p w:rsidR="00000000" w:rsidDel="00000000" w:rsidP="00000000" w:rsidRDefault="00000000" w:rsidRPr="00000000" w14:paraId="0000016B">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6C">
      <w:pPr>
        <w:spacing w:after="0" w:before="0" w:lineRule="auto"/>
        <w:rPr/>
      </w:pPr>
      <w:r w:rsidDel="00000000" w:rsidR="00000000" w:rsidRPr="00000000">
        <w:rPr>
          <w:rFonts w:ascii="Arial" w:cs="Arial" w:eastAsia="Arial" w:hAnsi="Arial"/>
          <w:sz w:val="22"/>
          <w:szCs w:val="22"/>
          <w:rtl w:val="0"/>
        </w:rPr>
        <w:t xml:space="preserve">You can either reach out directly to them, or there's a </w:t>
      </w:r>
      <w:r w:rsidDel="00000000" w:rsidR="00000000" w:rsidRPr="00000000">
        <w:rPr>
          <w:rFonts w:ascii="Arial" w:cs="Arial" w:eastAsia="Arial" w:hAnsi="Arial"/>
          <w:rtl w:val="0"/>
        </w:rPr>
        <w:t xml:space="preserve">website called</w:t>
      </w:r>
      <w:r w:rsidDel="00000000" w:rsidR="00000000" w:rsidRPr="00000000">
        <w:rPr>
          <w:rFonts w:ascii="Arial" w:cs="Arial" w:eastAsia="Arial" w:hAnsi="Arial"/>
          <w:sz w:val="22"/>
          <w:szCs w:val="22"/>
          <w:rtl w:val="0"/>
        </w:rPr>
        <w:t xml:space="preserve"> "catch a fire". It's a platform that connects you with nonprofits who need technical work. You help them out, and then you ask "Is it okay If I share this, if I put this on my portfolio? I will mask the numbers, but I want to share that I've done something for a company". You can list on your resume that you were a data analyst consultant for three months. That - in my eyes - is real-world experience. That's an alternative. It's very different from just clicking Submit.</w:t>
      </w:r>
      <w:r w:rsidDel="00000000" w:rsidR="00000000" w:rsidRPr="00000000">
        <w:rPr>
          <w:rtl w:val="0"/>
        </w:rPr>
      </w:r>
    </w:p>
    <w:p w:rsidR="00000000" w:rsidDel="00000000" w:rsidP="00000000" w:rsidRDefault="00000000" w:rsidRPr="00000000" w14:paraId="0000016D">
      <w:pPr>
        <w:spacing w:after="0" w:before="0" w:lineRule="auto"/>
        <w:rPr/>
      </w:pPr>
      <w:r w:rsidDel="00000000" w:rsidR="00000000" w:rsidRPr="00000000">
        <w:rPr>
          <w:rtl w:val="0"/>
        </w:rPr>
      </w:r>
    </w:p>
    <w:p w:rsidR="00000000" w:rsidDel="00000000" w:rsidP="00000000" w:rsidRDefault="00000000" w:rsidRPr="00000000" w14:paraId="0000016E">
      <w:pPr>
        <w:pStyle w:val="Heading2"/>
        <w:spacing w:after="0" w:lineRule="auto"/>
        <w:rPr/>
      </w:pPr>
      <w:bookmarkStart w:colFirst="0" w:colLast="0" w:name="_heading=h.sn0sk557i22q" w:id="14"/>
      <w:bookmarkEnd w:id="14"/>
      <w:r w:rsidDel="00000000" w:rsidR="00000000" w:rsidRPr="00000000">
        <w:rPr>
          <w:rtl w:val="0"/>
        </w:rPr>
        <w:t xml:space="preserve">Create your own internship</w:t>
      </w:r>
    </w:p>
    <w:p w:rsidR="00000000" w:rsidDel="00000000" w:rsidP="00000000" w:rsidRDefault="00000000" w:rsidRPr="00000000" w14:paraId="0000016F">
      <w:pPr>
        <w:spacing w:after="0" w:before="0" w:lineRule="auto"/>
        <w:rPr/>
      </w:pPr>
      <w:r w:rsidDel="00000000" w:rsidR="00000000" w:rsidRPr="00000000">
        <w:rPr>
          <w:rtl w:val="0"/>
        </w:rPr>
      </w:r>
    </w:p>
    <w:p w:rsidR="00000000" w:rsidDel="00000000" w:rsidP="00000000" w:rsidRDefault="00000000" w:rsidRPr="00000000" w14:paraId="00000170">
      <w:pPr>
        <w:spacing w:after="0" w:before="0" w:lineRule="auto"/>
        <w:rPr/>
      </w:pPr>
      <w:r w:rsidDel="00000000" w:rsidR="00000000" w:rsidRPr="00000000">
        <w:rPr>
          <w:rFonts w:ascii="Arial" w:cs="Arial" w:eastAsia="Arial" w:hAnsi="Arial"/>
          <w:b w:val="1"/>
          <w:sz w:val="22"/>
          <w:szCs w:val="22"/>
          <w:rtl w:val="0"/>
        </w:rPr>
        <w:t xml:space="preserve">39:39</w:t>
      </w:r>
      <w:r w:rsidDel="00000000" w:rsidR="00000000" w:rsidRPr="00000000">
        <w:rPr>
          <w:rtl w:val="0"/>
        </w:rPr>
      </w:r>
    </w:p>
    <w:p w:rsidR="00000000" w:rsidDel="00000000" w:rsidP="00000000" w:rsidRDefault="00000000" w:rsidRPr="00000000" w14:paraId="00000171">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72">
      <w:pPr>
        <w:spacing w:after="0" w:before="0" w:lineRule="auto"/>
        <w:rPr/>
      </w:pPr>
      <w:r w:rsidDel="00000000" w:rsidR="00000000" w:rsidRPr="00000000">
        <w:rPr>
          <w:rFonts w:ascii="Arial" w:cs="Arial" w:eastAsia="Arial" w:hAnsi="Arial"/>
          <w:sz w:val="22"/>
          <w:szCs w:val="22"/>
          <w:rtl w:val="0"/>
        </w:rPr>
        <w:t xml:space="preserve">Number seven: create your own internship. This is what I did with the linkedin messages. When I got offered that temporary job, or temporary probation period. You reach out to someone, typically a smaller medium company. You're not going to reach out to Google and try to pitch this to them. They'll be open to listen.</w:t>
      </w:r>
      <w:r w:rsidDel="00000000" w:rsidR="00000000" w:rsidRPr="00000000">
        <w:rPr>
          <w:rtl w:val="0"/>
        </w:rPr>
      </w:r>
    </w:p>
    <w:p w:rsidR="00000000" w:rsidDel="00000000" w:rsidP="00000000" w:rsidRDefault="00000000" w:rsidRPr="00000000" w14:paraId="00000173">
      <w:pPr>
        <w:spacing w:after="0" w:before="0" w:lineRule="auto"/>
        <w:rPr/>
      </w:pPr>
      <w:r w:rsidDel="00000000" w:rsidR="00000000" w:rsidRPr="00000000">
        <w:rPr>
          <w:rtl w:val="0"/>
        </w:rPr>
      </w:r>
    </w:p>
    <w:p w:rsidR="00000000" w:rsidDel="00000000" w:rsidP="00000000" w:rsidRDefault="00000000" w:rsidRPr="00000000" w14:paraId="00000174">
      <w:pPr>
        <w:spacing w:after="0" w:before="0" w:lineRule="auto"/>
        <w:rPr/>
      </w:pPr>
      <w:r w:rsidDel="00000000" w:rsidR="00000000" w:rsidRPr="00000000">
        <w:rPr>
          <w:rFonts w:ascii="Arial" w:cs="Arial" w:eastAsia="Arial" w:hAnsi="Arial"/>
          <w:b w:val="1"/>
          <w:sz w:val="22"/>
          <w:szCs w:val="22"/>
          <w:rtl w:val="0"/>
        </w:rPr>
        <w:t xml:space="preserve">40:04</w:t>
      </w:r>
      <w:r w:rsidDel="00000000" w:rsidR="00000000" w:rsidRPr="00000000">
        <w:rPr>
          <w:rtl w:val="0"/>
        </w:rPr>
      </w:r>
    </w:p>
    <w:p w:rsidR="00000000" w:rsidDel="00000000" w:rsidP="00000000" w:rsidRDefault="00000000" w:rsidRPr="00000000" w14:paraId="00000175">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76">
      <w:pPr>
        <w:spacing w:after="0" w:before="0" w:lineRule="auto"/>
        <w:rPr/>
      </w:pPr>
      <w:r w:rsidDel="00000000" w:rsidR="00000000" w:rsidRPr="00000000">
        <w:rPr>
          <w:rFonts w:ascii="Arial" w:cs="Arial" w:eastAsia="Arial" w:hAnsi="Arial"/>
          <w:sz w:val="22"/>
          <w:szCs w:val="22"/>
          <w:rtl w:val="0"/>
        </w:rPr>
        <w:t xml:space="preserve">You reach out to them. You introduce yourself. You introduce your portfolio, what you bring to the table, how you can add value to them. Briefly. Be concise. Then you say, "I'm willing to work for you for 2-3 months for &lt;an hourly amount&gt;" - typically something that is a lot cheaper than a full timer. "After that three months period, you can decide to hire me or not."</w:t>
      </w:r>
      <w:r w:rsidDel="00000000" w:rsidR="00000000" w:rsidRPr="00000000">
        <w:rPr>
          <w:rtl w:val="0"/>
        </w:rPr>
      </w:r>
    </w:p>
    <w:p w:rsidR="00000000" w:rsidDel="00000000" w:rsidP="00000000" w:rsidRDefault="00000000" w:rsidRPr="00000000" w14:paraId="00000177">
      <w:pPr>
        <w:spacing w:after="0" w:before="0" w:lineRule="auto"/>
        <w:rPr/>
      </w:pPr>
      <w:r w:rsidDel="00000000" w:rsidR="00000000" w:rsidRPr="00000000">
        <w:rPr>
          <w:rtl w:val="0"/>
        </w:rPr>
      </w:r>
    </w:p>
    <w:p w:rsidR="00000000" w:rsidDel="00000000" w:rsidP="00000000" w:rsidRDefault="00000000" w:rsidRPr="00000000" w14:paraId="00000178">
      <w:pPr>
        <w:spacing w:after="0" w:before="0" w:lineRule="auto"/>
        <w:rPr/>
      </w:pPr>
      <w:r w:rsidDel="00000000" w:rsidR="00000000" w:rsidRPr="00000000">
        <w:rPr>
          <w:rFonts w:ascii="Arial" w:cs="Arial" w:eastAsia="Arial" w:hAnsi="Arial"/>
          <w:b w:val="1"/>
          <w:sz w:val="22"/>
          <w:szCs w:val="22"/>
          <w:rtl w:val="0"/>
        </w:rPr>
        <w:t xml:space="preserve">40:39</w:t>
      </w:r>
      <w:r w:rsidDel="00000000" w:rsidR="00000000" w:rsidRPr="00000000">
        <w:rPr>
          <w:rtl w:val="0"/>
        </w:rPr>
      </w:r>
    </w:p>
    <w:p w:rsidR="00000000" w:rsidDel="00000000" w:rsidP="00000000" w:rsidRDefault="00000000" w:rsidRPr="00000000" w14:paraId="00000179">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7A">
      <w:pPr>
        <w:spacing w:after="0" w:before="0" w:lineRule="auto"/>
        <w:rPr/>
      </w:pPr>
      <w:r w:rsidDel="00000000" w:rsidR="00000000" w:rsidRPr="00000000">
        <w:rPr>
          <w:rFonts w:ascii="Arial" w:cs="Arial" w:eastAsia="Arial" w:hAnsi="Arial"/>
          <w:sz w:val="22"/>
          <w:szCs w:val="22"/>
          <w:rtl w:val="0"/>
        </w:rPr>
        <w:t xml:space="preserve">The good thing here is that if they give you a job - great, you have a job. But even if they don't, you have three months of experience. During those three months, you will prove yourself. But you will also have time </w:t>
      </w:r>
      <w:r w:rsidDel="00000000" w:rsidR="00000000" w:rsidRPr="00000000">
        <w:rPr>
          <w:rFonts w:ascii="Arial" w:cs="Arial" w:eastAsia="Arial" w:hAnsi="Arial"/>
          <w:rtl w:val="0"/>
        </w:rPr>
        <w:t xml:space="preserve">to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apply</w:t>
      </w:r>
      <w:r w:rsidDel="00000000" w:rsidR="00000000" w:rsidRPr="00000000">
        <w:rPr>
          <w:rFonts w:ascii="Arial" w:cs="Arial" w:eastAsia="Arial" w:hAnsi="Arial"/>
          <w:sz w:val="22"/>
          <w:szCs w:val="22"/>
          <w:rtl w:val="0"/>
        </w:rPr>
        <w:t xml:space="preserve"> to other places. Because now you are a data analyst. Sure, you're in a three month probation period. But I don't think anybody needs to know that. If you want, write "intern" or "temp". You can spin it in any way you want. But you have the experience now.</w:t>
      </w:r>
      <w:r w:rsidDel="00000000" w:rsidR="00000000" w:rsidRPr="00000000">
        <w:rPr>
          <w:rtl w:val="0"/>
        </w:rPr>
      </w:r>
    </w:p>
    <w:p w:rsidR="00000000" w:rsidDel="00000000" w:rsidP="00000000" w:rsidRDefault="00000000" w:rsidRPr="00000000" w14:paraId="0000017B">
      <w:pPr>
        <w:spacing w:after="0" w:before="0" w:lineRule="auto"/>
        <w:rPr/>
      </w:pPr>
      <w:r w:rsidDel="00000000" w:rsidR="00000000" w:rsidRPr="00000000">
        <w:rPr>
          <w:rtl w:val="0"/>
        </w:rPr>
      </w:r>
    </w:p>
    <w:p w:rsidR="00000000" w:rsidDel="00000000" w:rsidP="00000000" w:rsidRDefault="00000000" w:rsidRPr="00000000" w14:paraId="0000017C">
      <w:pPr>
        <w:spacing w:after="0" w:before="0" w:lineRule="auto"/>
        <w:rPr/>
      </w:pPr>
      <w:r w:rsidDel="00000000" w:rsidR="00000000" w:rsidRPr="00000000">
        <w:rPr>
          <w:rFonts w:ascii="Arial" w:cs="Arial" w:eastAsia="Arial" w:hAnsi="Arial"/>
          <w:b w:val="1"/>
          <w:sz w:val="22"/>
          <w:szCs w:val="22"/>
          <w:rtl w:val="0"/>
        </w:rPr>
        <w:t xml:space="preserve">41:17</w:t>
      </w:r>
      <w:r w:rsidDel="00000000" w:rsidR="00000000" w:rsidRPr="00000000">
        <w:rPr>
          <w:rtl w:val="0"/>
        </w:rPr>
      </w:r>
    </w:p>
    <w:p w:rsidR="00000000" w:rsidDel="00000000" w:rsidP="00000000" w:rsidRDefault="00000000" w:rsidRPr="00000000" w14:paraId="0000017D">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7E">
      <w:pPr>
        <w:spacing w:after="0" w:before="0" w:lineRule="auto"/>
        <w:rPr/>
      </w:pPr>
      <w:r w:rsidDel="00000000" w:rsidR="00000000" w:rsidRPr="00000000">
        <w:rPr>
          <w:rFonts w:ascii="Arial" w:cs="Arial" w:eastAsia="Arial" w:hAnsi="Arial"/>
          <w:sz w:val="22"/>
          <w:szCs w:val="22"/>
          <w:rtl w:val="0"/>
        </w:rPr>
        <w:t xml:space="preserve">So the 200 messages you mentioned were about that? You wrote "This is me. This is the kind of work I'm looking for. Would you consider me </w:t>
      </w:r>
      <w:r w:rsidDel="00000000" w:rsidR="00000000" w:rsidRPr="00000000">
        <w:rPr>
          <w:rFonts w:ascii="Arial" w:cs="Arial" w:eastAsia="Arial" w:hAnsi="Arial"/>
          <w:rtl w:val="0"/>
        </w:rPr>
        <w:t xml:space="preserve">for a three</w:t>
      </w:r>
      <w:r w:rsidDel="00000000" w:rsidR="00000000" w:rsidRPr="00000000">
        <w:rPr>
          <w:rFonts w:ascii="Arial" w:cs="Arial" w:eastAsia="Arial" w:hAnsi="Arial"/>
          <w:sz w:val="22"/>
          <w:szCs w:val="22"/>
          <w:rtl w:val="0"/>
        </w:rPr>
        <w:t xml:space="preserve"> months internship?". Right?</w:t>
      </w:r>
      <w:r w:rsidDel="00000000" w:rsidR="00000000" w:rsidRPr="00000000">
        <w:rPr>
          <w:rtl w:val="0"/>
        </w:rPr>
      </w:r>
    </w:p>
    <w:p w:rsidR="00000000" w:rsidDel="00000000" w:rsidP="00000000" w:rsidRDefault="00000000" w:rsidRPr="00000000" w14:paraId="0000017F">
      <w:pPr>
        <w:spacing w:after="0" w:before="0" w:lineRule="auto"/>
        <w:rPr/>
      </w:pPr>
      <w:r w:rsidDel="00000000" w:rsidR="00000000" w:rsidRPr="00000000">
        <w:rPr>
          <w:rtl w:val="0"/>
        </w:rPr>
      </w:r>
    </w:p>
    <w:p w:rsidR="00000000" w:rsidDel="00000000" w:rsidP="00000000" w:rsidRDefault="00000000" w:rsidRPr="00000000" w14:paraId="00000180">
      <w:pPr>
        <w:spacing w:after="0" w:before="0" w:lineRule="auto"/>
        <w:rPr/>
      </w:pPr>
      <w:r w:rsidDel="00000000" w:rsidR="00000000" w:rsidRPr="00000000">
        <w:rPr>
          <w:rFonts w:ascii="Arial" w:cs="Arial" w:eastAsia="Arial" w:hAnsi="Arial"/>
          <w:b w:val="1"/>
          <w:sz w:val="22"/>
          <w:szCs w:val="22"/>
          <w:rtl w:val="0"/>
        </w:rPr>
        <w:t xml:space="preserve">41:35</w:t>
      </w:r>
      <w:r w:rsidDel="00000000" w:rsidR="00000000" w:rsidRPr="00000000">
        <w:rPr>
          <w:rtl w:val="0"/>
        </w:rPr>
      </w:r>
    </w:p>
    <w:p w:rsidR="00000000" w:rsidDel="00000000" w:rsidP="00000000" w:rsidRDefault="00000000" w:rsidRPr="00000000" w14:paraId="00000181">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82">
      <w:pPr>
        <w:spacing w:after="0" w:before="0" w:lineRule="auto"/>
        <w:rPr/>
      </w:pPr>
      <w:r w:rsidDel="00000000" w:rsidR="00000000" w:rsidRPr="00000000">
        <w:rPr>
          <w:rFonts w:ascii="Arial" w:cs="Arial" w:eastAsia="Arial" w:hAnsi="Arial"/>
          <w:sz w:val="22"/>
          <w:szCs w:val="22"/>
          <w:rtl w:val="0"/>
        </w:rPr>
        <w:t xml:space="preserve">Yes. I said, "This is me. This is my work. This is how I can add value to your company."</w:t>
      </w:r>
      <w:r w:rsidDel="00000000" w:rsidR="00000000" w:rsidRPr="00000000">
        <w:rPr>
          <w:rtl w:val="0"/>
        </w:rPr>
      </w:r>
    </w:p>
    <w:p w:rsidR="00000000" w:rsidDel="00000000" w:rsidP="00000000" w:rsidRDefault="00000000" w:rsidRPr="00000000" w14:paraId="00000183">
      <w:pPr>
        <w:spacing w:after="0" w:before="0" w:lineRule="auto"/>
        <w:rPr/>
      </w:pPr>
      <w:r w:rsidDel="00000000" w:rsidR="00000000" w:rsidRPr="00000000">
        <w:rPr>
          <w:rtl w:val="0"/>
        </w:rPr>
      </w:r>
    </w:p>
    <w:p w:rsidR="00000000" w:rsidDel="00000000" w:rsidP="00000000" w:rsidRDefault="00000000" w:rsidRPr="00000000" w14:paraId="00000184">
      <w:pPr>
        <w:spacing w:after="0" w:before="0" w:lineRule="auto"/>
        <w:rPr/>
      </w:pPr>
      <w:r w:rsidDel="00000000" w:rsidR="00000000" w:rsidRPr="00000000">
        <w:rPr>
          <w:rFonts w:ascii="Arial" w:cs="Arial" w:eastAsia="Arial" w:hAnsi="Arial"/>
          <w:b w:val="1"/>
          <w:sz w:val="22"/>
          <w:szCs w:val="22"/>
          <w:rtl w:val="0"/>
        </w:rPr>
        <w:t xml:space="preserve">41:40</w:t>
      </w:r>
      <w:r w:rsidDel="00000000" w:rsidR="00000000" w:rsidRPr="00000000">
        <w:rPr>
          <w:rtl w:val="0"/>
        </w:rPr>
      </w:r>
    </w:p>
    <w:p w:rsidR="00000000" w:rsidDel="00000000" w:rsidP="00000000" w:rsidRDefault="00000000" w:rsidRPr="00000000" w14:paraId="00000185">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86">
      <w:pPr>
        <w:spacing w:after="0" w:before="0" w:lineRule="auto"/>
        <w:rPr/>
      </w:pPr>
      <w:r w:rsidDel="00000000" w:rsidR="00000000" w:rsidRPr="00000000">
        <w:rPr>
          <w:rFonts w:ascii="Arial" w:cs="Arial" w:eastAsia="Arial" w:hAnsi="Arial"/>
          <w:sz w:val="22"/>
          <w:szCs w:val="22"/>
          <w:rtl w:val="0"/>
        </w:rPr>
        <w:t xml:space="preserve">Does it have to be personalised? Probably there was a line in this message that you would change for every company? Or would you just copy and paste?</w:t>
      </w:r>
      <w:r w:rsidDel="00000000" w:rsidR="00000000" w:rsidRPr="00000000">
        <w:rPr>
          <w:rtl w:val="0"/>
        </w:rPr>
      </w:r>
    </w:p>
    <w:p w:rsidR="00000000" w:rsidDel="00000000" w:rsidP="00000000" w:rsidRDefault="00000000" w:rsidRPr="00000000" w14:paraId="00000187">
      <w:pPr>
        <w:spacing w:after="0" w:before="0" w:lineRule="auto"/>
        <w:rPr/>
      </w:pPr>
      <w:r w:rsidDel="00000000" w:rsidR="00000000" w:rsidRPr="00000000">
        <w:rPr>
          <w:rtl w:val="0"/>
        </w:rPr>
      </w:r>
    </w:p>
    <w:p w:rsidR="00000000" w:rsidDel="00000000" w:rsidP="00000000" w:rsidRDefault="00000000" w:rsidRPr="00000000" w14:paraId="00000188">
      <w:pPr>
        <w:spacing w:after="0" w:before="0" w:lineRule="auto"/>
        <w:rPr/>
      </w:pPr>
      <w:r w:rsidDel="00000000" w:rsidR="00000000" w:rsidRPr="00000000">
        <w:rPr>
          <w:rFonts w:ascii="Arial" w:cs="Arial" w:eastAsia="Arial" w:hAnsi="Arial"/>
          <w:b w:val="1"/>
          <w:sz w:val="22"/>
          <w:szCs w:val="22"/>
          <w:rtl w:val="0"/>
        </w:rPr>
        <w:t xml:space="preserve">41:52</w:t>
      </w:r>
      <w:r w:rsidDel="00000000" w:rsidR="00000000" w:rsidRPr="00000000">
        <w:rPr>
          <w:rtl w:val="0"/>
        </w:rPr>
      </w:r>
    </w:p>
    <w:p w:rsidR="00000000" w:rsidDel="00000000" w:rsidP="00000000" w:rsidRDefault="00000000" w:rsidRPr="00000000" w14:paraId="00000189">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8A">
      <w:pPr>
        <w:spacing w:after="0" w:before="0" w:lineRule="auto"/>
        <w:rPr/>
      </w:pPr>
      <w:r w:rsidDel="00000000" w:rsidR="00000000" w:rsidRPr="00000000">
        <w:rPr>
          <w:rFonts w:ascii="Arial" w:cs="Arial" w:eastAsia="Arial" w:hAnsi="Arial"/>
          <w:sz w:val="22"/>
          <w:szCs w:val="22"/>
          <w:rtl w:val="0"/>
        </w:rPr>
        <w:t xml:space="preserve">I would just copy and paste. I targeted small-medium sized marketing agencies who need some analytics work and potentially some web development work - in my area. I also targeted them in cities where I had lived. I didn't go to school in Seattle, Washington. I went to school in Iowa. So, if I send a message to a company in Iowa, I would say "I'm an Iowa grad". So that they think "he's one of us".</w:t>
      </w:r>
      <w:r w:rsidDel="00000000" w:rsidR="00000000" w:rsidRPr="00000000">
        <w:rPr>
          <w:rtl w:val="0"/>
        </w:rPr>
      </w:r>
    </w:p>
    <w:p w:rsidR="00000000" w:rsidDel="00000000" w:rsidP="00000000" w:rsidRDefault="00000000" w:rsidRPr="00000000" w14:paraId="0000018B">
      <w:pPr>
        <w:spacing w:after="0" w:before="0" w:lineRule="auto"/>
        <w:rPr/>
      </w:pPr>
      <w:r w:rsidDel="00000000" w:rsidR="00000000" w:rsidRPr="00000000">
        <w:rPr>
          <w:rtl w:val="0"/>
        </w:rPr>
      </w:r>
    </w:p>
    <w:p w:rsidR="00000000" w:rsidDel="00000000" w:rsidP="00000000" w:rsidRDefault="00000000" w:rsidRPr="00000000" w14:paraId="0000018C">
      <w:pPr>
        <w:spacing w:after="0" w:before="0" w:lineRule="auto"/>
        <w:rPr/>
      </w:pPr>
      <w:r w:rsidDel="00000000" w:rsidR="00000000" w:rsidRPr="00000000">
        <w:rPr>
          <w:rFonts w:ascii="Arial" w:cs="Arial" w:eastAsia="Arial" w:hAnsi="Arial"/>
          <w:b w:val="1"/>
          <w:sz w:val="22"/>
          <w:szCs w:val="22"/>
          <w:rtl w:val="0"/>
        </w:rPr>
        <w:t xml:space="preserve">42:35</w:t>
      </w:r>
      <w:r w:rsidDel="00000000" w:rsidR="00000000" w:rsidRPr="00000000">
        <w:rPr>
          <w:rtl w:val="0"/>
        </w:rPr>
      </w:r>
    </w:p>
    <w:p w:rsidR="00000000" w:rsidDel="00000000" w:rsidP="00000000" w:rsidRDefault="00000000" w:rsidRPr="00000000" w14:paraId="0000018D">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8E">
      <w:pPr>
        <w:spacing w:after="0" w:before="0" w:lineRule="auto"/>
        <w:rPr/>
      </w:pPr>
      <w:r w:rsidDel="00000000" w:rsidR="00000000" w:rsidRPr="00000000">
        <w:rPr>
          <w:rFonts w:ascii="Arial" w:cs="Arial" w:eastAsia="Arial" w:hAnsi="Arial"/>
          <w:sz w:val="22"/>
          <w:szCs w:val="22"/>
          <w:rtl w:val="0"/>
        </w:rPr>
        <w:t xml:space="preserve">To be honest, I was so desperate that I was trying multiple things.</w:t>
      </w:r>
      <w:r w:rsidDel="00000000" w:rsidR="00000000" w:rsidRPr="00000000">
        <w:rPr>
          <w:rtl w:val="0"/>
        </w:rPr>
      </w:r>
    </w:p>
    <w:p w:rsidR="00000000" w:rsidDel="00000000" w:rsidP="00000000" w:rsidRDefault="00000000" w:rsidRPr="00000000" w14:paraId="0000018F">
      <w:pPr>
        <w:spacing w:after="0" w:before="0" w:lineRule="auto"/>
        <w:rPr/>
      </w:pPr>
      <w:r w:rsidDel="00000000" w:rsidR="00000000" w:rsidRPr="00000000">
        <w:rPr>
          <w:rtl w:val="0"/>
        </w:rPr>
      </w:r>
    </w:p>
    <w:p w:rsidR="00000000" w:rsidDel="00000000" w:rsidP="00000000" w:rsidRDefault="00000000" w:rsidRPr="00000000" w14:paraId="00000190">
      <w:pPr>
        <w:spacing w:after="0" w:before="0" w:lineRule="auto"/>
        <w:rPr/>
      </w:pPr>
      <w:r w:rsidDel="00000000" w:rsidR="00000000" w:rsidRPr="00000000">
        <w:rPr>
          <w:rFonts w:ascii="Arial" w:cs="Arial" w:eastAsia="Arial" w:hAnsi="Arial"/>
          <w:b w:val="1"/>
          <w:sz w:val="22"/>
          <w:szCs w:val="22"/>
          <w:rtl w:val="0"/>
        </w:rPr>
        <w:t xml:space="preserve">42:41</w:t>
      </w:r>
      <w:r w:rsidDel="00000000" w:rsidR="00000000" w:rsidRPr="00000000">
        <w:rPr>
          <w:rtl w:val="0"/>
        </w:rPr>
      </w:r>
    </w:p>
    <w:p w:rsidR="00000000" w:rsidDel="00000000" w:rsidP="00000000" w:rsidRDefault="00000000" w:rsidRPr="00000000" w14:paraId="00000191">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92">
      <w:pPr>
        <w:spacing w:after="0" w:before="0" w:lineRule="auto"/>
        <w:rPr/>
      </w:pPr>
      <w:r w:rsidDel="00000000" w:rsidR="00000000" w:rsidRPr="00000000">
        <w:rPr>
          <w:rFonts w:ascii="Arial" w:cs="Arial" w:eastAsia="Arial" w:hAnsi="Arial"/>
          <w:sz w:val="22"/>
          <w:szCs w:val="22"/>
          <w:rtl w:val="0"/>
        </w:rPr>
        <w:t xml:space="preserve">Well, it worked, right? You said that there was an opportunity at the end.</w:t>
      </w:r>
      <w:r w:rsidDel="00000000" w:rsidR="00000000" w:rsidRPr="00000000">
        <w:rPr>
          <w:rtl w:val="0"/>
        </w:rPr>
      </w:r>
    </w:p>
    <w:p w:rsidR="00000000" w:rsidDel="00000000" w:rsidP="00000000" w:rsidRDefault="00000000" w:rsidRPr="00000000" w14:paraId="00000193">
      <w:pPr>
        <w:spacing w:after="0" w:before="0" w:lineRule="auto"/>
        <w:rPr/>
      </w:pPr>
      <w:r w:rsidDel="00000000" w:rsidR="00000000" w:rsidRPr="00000000">
        <w:rPr>
          <w:rtl w:val="0"/>
        </w:rPr>
      </w:r>
    </w:p>
    <w:p w:rsidR="00000000" w:rsidDel="00000000" w:rsidP="00000000" w:rsidRDefault="00000000" w:rsidRPr="00000000" w14:paraId="00000194">
      <w:pPr>
        <w:spacing w:after="0" w:before="0" w:lineRule="auto"/>
        <w:rPr/>
      </w:pPr>
      <w:r w:rsidDel="00000000" w:rsidR="00000000" w:rsidRPr="00000000">
        <w:rPr>
          <w:rFonts w:ascii="Arial" w:cs="Arial" w:eastAsia="Arial" w:hAnsi="Arial"/>
          <w:b w:val="1"/>
          <w:sz w:val="22"/>
          <w:szCs w:val="22"/>
          <w:rtl w:val="0"/>
        </w:rPr>
        <w:t xml:space="preserve">42:45</w:t>
      </w:r>
      <w:r w:rsidDel="00000000" w:rsidR="00000000" w:rsidRPr="00000000">
        <w:rPr>
          <w:rtl w:val="0"/>
        </w:rPr>
      </w:r>
    </w:p>
    <w:p w:rsidR="00000000" w:rsidDel="00000000" w:rsidP="00000000" w:rsidRDefault="00000000" w:rsidRPr="00000000" w14:paraId="00000195">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96">
      <w:pPr>
        <w:spacing w:after="0" w:before="0" w:lineRule="auto"/>
        <w:rPr/>
      </w:pPr>
      <w:r w:rsidDel="00000000" w:rsidR="00000000" w:rsidRPr="00000000">
        <w:rPr>
          <w:rFonts w:ascii="Arial" w:cs="Arial" w:eastAsia="Arial" w:hAnsi="Arial"/>
          <w:sz w:val="22"/>
          <w:szCs w:val="22"/>
          <w:rtl w:val="0"/>
        </w:rPr>
        <w:t xml:space="preserve">Yes, there was an opportunity. They offered me $20 an hour, which for a tech role in Seattle is peanuts. I think Starbucks offers $20 an hour to be a barista.</w:t>
      </w:r>
      <w:r w:rsidDel="00000000" w:rsidR="00000000" w:rsidRPr="00000000">
        <w:rPr>
          <w:rtl w:val="0"/>
        </w:rPr>
      </w:r>
    </w:p>
    <w:p w:rsidR="00000000" w:rsidDel="00000000" w:rsidP="00000000" w:rsidRDefault="00000000" w:rsidRPr="00000000" w14:paraId="00000197">
      <w:pPr>
        <w:spacing w:after="0" w:before="0" w:lineRule="auto"/>
        <w:rPr/>
      </w:pPr>
      <w:r w:rsidDel="00000000" w:rsidR="00000000" w:rsidRPr="00000000">
        <w:rPr>
          <w:rtl w:val="0"/>
        </w:rPr>
      </w:r>
    </w:p>
    <w:p w:rsidR="00000000" w:rsidDel="00000000" w:rsidP="00000000" w:rsidRDefault="00000000" w:rsidRPr="00000000" w14:paraId="00000198">
      <w:pPr>
        <w:spacing w:after="0" w:before="0" w:lineRule="auto"/>
        <w:rPr/>
      </w:pPr>
      <w:r w:rsidDel="00000000" w:rsidR="00000000" w:rsidRPr="00000000">
        <w:rPr>
          <w:rFonts w:ascii="Arial" w:cs="Arial" w:eastAsia="Arial" w:hAnsi="Arial"/>
          <w:b w:val="1"/>
          <w:sz w:val="22"/>
          <w:szCs w:val="22"/>
          <w:rtl w:val="0"/>
        </w:rPr>
        <w:t xml:space="preserve">43:02</w:t>
      </w:r>
      <w:r w:rsidDel="00000000" w:rsidR="00000000" w:rsidRPr="00000000">
        <w:rPr>
          <w:rtl w:val="0"/>
        </w:rPr>
      </w:r>
    </w:p>
    <w:p w:rsidR="00000000" w:rsidDel="00000000" w:rsidP="00000000" w:rsidRDefault="00000000" w:rsidRPr="00000000" w14:paraId="00000199">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9A">
      <w:pPr>
        <w:spacing w:after="0" w:before="0" w:lineRule="auto"/>
        <w:rPr/>
      </w:pPr>
      <w:r w:rsidDel="00000000" w:rsidR="00000000" w:rsidRPr="00000000">
        <w:rPr>
          <w:rFonts w:ascii="Arial" w:cs="Arial" w:eastAsia="Arial" w:hAnsi="Arial"/>
          <w:sz w:val="22"/>
          <w:szCs w:val="22"/>
          <w:rtl w:val="0"/>
        </w:rPr>
        <w:t xml:space="preserve">But you cannot sell the experience later. You get the same money for being a barista. This is not something you can put on your CV when you look for a job. But this one, even </w:t>
      </w:r>
      <w:r w:rsidDel="00000000" w:rsidR="00000000" w:rsidRPr="00000000">
        <w:rPr>
          <w:rFonts w:ascii="Arial" w:cs="Arial" w:eastAsia="Arial" w:hAnsi="Arial"/>
          <w:rtl w:val="0"/>
        </w:rPr>
        <w:t xml:space="preserve">though</w:t>
      </w:r>
      <w:r w:rsidDel="00000000" w:rsidR="00000000" w:rsidRPr="00000000">
        <w:rPr>
          <w:rFonts w:ascii="Arial" w:cs="Arial" w:eastAsia="Arial" w:hAnsi="Arial"/>
          <w:sz w:val="22"/>
          <w:szCs w:val="22"/>
          <w:rtl w:val="0"/>
        </w:rPr>
        <w:t xml:space="preserve"> it pays $20, it goes to your CV. Then you can sell it to the next company.</w:t>
      </w:r>
      <w:r w:rsidDel="00000000" w:rsidR="00000000" w:rsidRPr="00000000">
        <w:rPr>
          <w:rtl w:val="0"/>
        </w:rPr>
      </w:r>
    </w:p>
    <w:p w:rsidR="00000000" w:rsidDel="00000000" w:rsidP="00000000" w:rsidRDefault="00000000" w:rsidRPr="00000000" w14:paraId="0000019B">
      <w:pPr>
        <w:spacing w:after="0" w:before="0" w:lineRule="auto"/>
        <w:rPr/>
      </w:pPr>
      <w:r w:rsidDel="00000000" w:rsidR="00000000" w:rsidRPr="00000000">
        <w:rPr>
          <w:rtl w:val="0"/>
        </w:rPr>
      </w:r>
    </w:p>
    <w:p w:rsidR="00000000" w:rsidDel="00000000" w:rsidP="00000000" w:rsidRDefault="00000000" w:rsidRPr="00000000" w14:paraId="0000019C">
      <w:pPr>
        <w:spacing w:after="0" w:before="0" w:lineRule="auto"/>
        <w:rPr/>
      </w:pPr>
      <w:r w:rsidDel="00000000" w:rsidR="00000000" w:rsidRPr="00000000">
        <w:rPr>
          <w:rFonts w:ascii="Arial" w:cs="Arial" w:eastAsia="Arial" w:hAnsi="Arial"/>
          <w:b w:val="1"/>
          <w:sz w:val="22"/>
          <w:szCs w:val="22"/>
          <w:rtl w:val="0"/>
        </w:rPr>
        <w:t xml:space="preserve">43:20</w:t>
      </w:r>
      <w:r w:rsidDel="00000000" w:rsidR="00000000" w:rsidRPr="00000000">
        <w:rPr>
          <w:rtl w:val="0"/>
        </w:rPr>
      </w:r>
    </w:p>
    <w:p w:rsidR="00000000" w:rsidDel="00000000" w:rsidP="00000000" w:rsidRDefault="00000000" w:rsidRPr="00000000" w14:paraId="0000019D">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9E">
      <w:pPr>
        <w:spacing w:after="0" w:before="0" w:lineRule="auto"/>
        <w:rPr/>
      </w:pPr>
      <w:r w:rsidDel="00000000" w:rsidR="00000000" w:rsidRPr="00000000">
        <w:rPr>
          <w:rFonts w:ascii="Arial" w:cs="Arial" w:eastAsia="Arial" w:hAnsi="Arial"/>
          <w:sz w:val="22"/>
          <w:szCs w:val="22"/>
          <w:rtl w:val="0"/>
        </w:rPr>
        <w:t xml:space="preserve">It's a long-term investment. I don't even know if "investment" because you're actually making money </w:t>
      </w:r>
      <w:r w:rsidDel="00000000" w:rsidR="00000000" w:rsidRPr="00000000">
        <w:rPr>
          <w:rFonts w:ascii="Arial" w:cs="Arial" w:eastAsia="Arial" w:hAnsi="Arial"/>
          <w:rtl w:val="0"/>
        </w:rPr>
        <w:t xml:space="preserve">from it</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9F">
      <w:pPr>
        <w:spacing w:after="0" w:before="0" w:lineRule="auto"/>
        <w:rPr/>
      </w:pPr>
      <w:r w:rsidDel="00000000" w:rsidR="00000000" w:rsidRPr="00000000">
        <w:rPr>
          <w:rtl w:val="0"/>
        </w:rPr>
      </w:r>
    </w:p>
    <w:p w:rsidR="00000000" w:rsidDel="00000000" w:rsidP="00000000" w:rsidRDefault="00000000" w:rsidRPr="00000000" w14:paraId="000001A0">
      <w:pPr>
        <w:pStyle w:val="Heading2"/>
        <w:spacing w:after="0" w:lineRule="auto"/>
        <w:rPr/>
      </w:pPr>
      <w:bookmarkStart w:colFirst="0" w:colLast="0" w:name="_heading=h.f8t6vghrl1pd" w:id="15"/>
      <w:bookmarkEnd w:id="15"/>
      <w:r w:rsidDel="00000000" w:rsidR="00000000" w:rsidRPr="00000000">
        <w:rPr>
          <w:rtl w:val="0"/>
        </w:rPr>
        <w:t xml:space="preserve">Networking</w:t>
      </w:r>
    </w:p>
    <w:p w:rsidR="00000000" w:rsidDel="00000000" w:rsidP="00000000" w:rsidRDefault="00000000" w:rsidRPr="00000000" w14:paraId="000001A1">
      <w:pPr>
        <w:spacing w:after="0" w:before="0" w:lineRule="auto"/>
        <w:rPr/>
      </w:pPr>
      <w:r w:rsidDel="00000000" w:rsidR="00000000" w:rsidRPr="00000000">
        <w:rPr>
          <w:rtl w:val="0"/>
        </w:rPr>
      </w:r>
    </w:p>
    <w:p w:rsidR="00000000" w:rsidDel="00000000" w:rsidP="00000000" w:rsidRDefault="00000000" w:rsidRPr="00000000" w14:paraId="000001A2">
      <w:pPr>
        <w:spacing w:after="0" w:before="0" w:lineRule="auto"/>
        <w:rPr/>
      </w:pPr>
      <w:r w:rsidDel="00000000" w:rsidR="00000000" w:rsidRPr="00000000">
        <w:rPr>
          <w:rFonts w:ascii="Arial" w:cs="Arial" w:eastAsia="Arial" w:hAnsi="Arial"/>
          <w:b w:val="1"/>
          <w:sz w:val="22"/>
          <w:szCs w:val="22"/>
          <w:rtl w:val="0"/>
        </w:rPr>
        <w:t xml:space="preserve">43:28</w:t>
      </w:r>
      <w:r w:rsidDel="00000000" w:rsidR="00000000" w:rsidRPr="00000000">
        <w:rPr>
          <w:rtl w:val="0"/>
        </w:rPr>
      </w:r>
    </w:p>
    <w:p w:rsidR="00000000" w:rsidDel="00000000" w:rsidP="00000000" w:rsidRDefault="00000000" w:rsidRPr="00000000" w14:paraId="000001A3">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A4">
      <w:pPr>
        <w:spacing w:after="0" w:before="0" w:lineRule="auto"/>
        <w:rPr/>
      </w:pPr>
      <w:r w:rsidDel="00000000" w:rsidR="00000000" w:rsidRPr="00000000">
        <w:rPr>
          <w:rFonts w:ascii="Arial" w:cs="Arial" w:eastAsia="Arial" w:hAnsi="Arial"/>
          <w:sz w:val="22"/>
          <w:szCs w:val="22"/>
          <w:rtl w:val="0"/>
        </w:rPr>
        <w:t xml:space="preserve">The last one is network. Put yourself out there. Reach out to friends, family, alumni in your network - if you went to a specific school. Go to virtual meetups. Join specific groups on LinkedIn. There's also Slack. I'm sure that there are many that I don't take advantage of right now. But they're out there. Even Facebook has groups on software engineering. Try them out. See what works for you. Don't give up after the first message. No one will offer you something on the first message. It takes time.</w:t>
      </w:r>
      <w:r w:rsidDel="00000000" w:rsidR="00000000" w:rsidRPr="00000000">
        <w:rPr>
          <w:rtl w:val="0"/>
        </w:rPr>
      </w:r>
    </w:p>
    <w:p w:rsidR="00000000" w:rsidDel="00000000" w:rsidP="00000000" w:rsidRDefault="00000000" w:rsidRPr="00000000" w14:paraId="000001A5">
      <w:pPr>
        <w:spacing w:after="0" w:before="0" w:lineRule="auto"/>
        <w:rPr/>
      </w:pPr>
      <w:r w:rsidDel="00000000" w:rsidR="00000000" w:rsidRPr="00000000">
        <w:rPr>
          <w:rtl w:val="0"/>
        </w:rPr>
      </w:r>
    </w:p>
    <w:p w:rsidR="00000000" w:rsidDel="00000000" w:rsidP="00000000" w:rsidRDefault="00000000" w:rsidRPr="00000000" w14:paraId="000001A6">
      <w:pPr>
        <w:spacing w:after="0" w:before="0" w:lineRule="auto"/>
        <w:rPr/>
      </w:pPr>
      <w:r w:rsidDel="00000000" w:rsidR="00000000" w:rsidRPr="00000000">
        <w:rPr>
          <w:rFonts w:ascii="Arial" w:cs="Arial" w:eastAsia="Arial" w:hAnsi="Arial"/>
          <w:b w:val="1"/>
          <w:sz w:val="22"/>
          <w:szCs w:val="22"/>
          <w:rtl w:val="0"/>
        </w:rPr>
        <w:t xml:space="preserve">44:23</w:t>
      </w:r>
      <w:r w:rsidDel="00000000" w:rsidR="00000000" w:rsidRPr="00000000">
        <w:rPr>
          <w:rtl w:val="0"/>
        </w:rPr>
      </w:r>
    </w:p>
    <w:p w:rsidR="00000000" w:rsidDel="00000000" w:rsidP="00000000" w:rsidRDefault="00000000" w:rsidRPr="00000000" w14:paraId="000001A7">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A8">
      <w:pPr>
        <w:spacing w:after="0" w:before="0" w:lineRule="auto"/>
        <w:rPr/>
      </w:pPr>
      <w:r w:rsidDel="00000000" w:rsidR="00000000" w:rsidRPr="00000000">
        <w:rPr>
          <w:rFonts w:ascii="Arial" w:cs="Arial" w:eastAsia="Arial" w:hAnsi="Arial"/>
          <w:sz w:val="22"/>
          <w:szCs w:val="22"/>
          <w:rtl w:val="0"/>
        </w:rPr>
        <w:t xml:space="preserve">200 messages, right?</w:t>
      </w:r>
      <w:r w:rsidDel="00000000" w:rsidR="00000000" w:rsidRPr="00000000">
        <w:rPr>
          <w:rtl w:val="0"/>
        </w:rPr>
      </w:r>
    </w:p>
    <w:p w:rsidR="00000000" w:rsidDel="00000000" w:rsidP="00000000" w:rsidRDefault="00000000" w:rsidRPr="00000000" w14:paraId="000001A9">
      <w:pPr>
        <w:spacing w:after="0" w:before="0" w:lineRule="auto"/>
        <w:rPr/>
      </w:pPr>
      <w:r w:rsidDel="00000000" w:rsidR="00000000" w:rsidRPr="00000000">
        <w:rPr>
          <w:rtl w:val="0"/>
        </w:rPr>
      </w:r>
    </w:p>
    <w:p w:rsidR="00000000" w:rsidDel="00000000" w:rsidP="00000000" w:rsidRDefault="00000000" w:rsidRPr="00000000" w14:paraId="000001AA">
      <w:pPr>
        <w:spacing w:after="0" w:before="0" w:lineRule="auto"/>
        <w:rPr/>
      </w:pPr>
      <w:r w:rsidDel="00000000" w:rsidR="00000000" w:rsidRPr="00000000">
        <w:rPr>
          <w:rFonts w:ascii="Arial" w:cs="Arial" w:eastAsia="Arial" w:hAnsi="Arial"/>
          <w:b w:val="1"/>
          <w:sz w:val="22"/>
          <w:szCs w:val="22"/>
          <w:rtl w:val="0"/>
        </w:rPr>
        <w:t xml:space="preserve">44:26</w:t>
      </w:r>
      <w:r w:rsidDel="00000000" w:rsidR="00000000" w:rsidRPr="00000000">
        <w:rPr>
          <w:rtl w:val="0"/>
        </w:rPr>
      </w:r>
    </w:p>
    <w:p w:rsidR="00000000" w:rsidDel="00000000" w:rsidP="00000000" w:rsidRDefault="00000000" w:rsidRPr="00000000" w14:paraId="000001AB">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AC">
      <w:pPr>
        <w:spacing w:after="0" w:before="0" w:lineRule="auto"/>
        <w:rPr/>
      </w:pPr>
      <w:r w:rsidDel="00000000" w:rsidR="00000000" w:rsidRPr="00000000">
        <w:rPr>
          <w:rFonts w:ascii="Arial" w:cs="Arial" w:eastAsia="Arial" w:hAnsi="Arial"/>
          <w:sz w:val="22"/>
          <w:szCs w:val="22"/>
          <w:rtl w:val="0"/>
        </w:rPr>
        <w:t xml:space="preserve">You have to keep popping up too. On Twitter, you have to keep popping up for people to say, "I've seen this person 10 times. I'm going to click on it now".</w:t>
      </w:r>
      <w:r w:rsidDel="00000000" w:rsidR="00000000" w:rsidRPr="00000000">
        <w:rPr>
          <w:rtl w:val="0"/>
        </w:rPr>
      </w:r>
    </w:p>
    <w:p w:rsidR="00000000" w:rsidDel="00000000" w:rsidP="00000000" w:rsidRDefault="00000000" w:rsidRPr="00000000" w14:paraId="000001AD">
      <w:pPr>
        <w:spacing w:after="0" w:before="0" w:lineRule="auto"/>
        <w:rPr/>
      </w:pPr>
      <w:r w:rsidDel="00000000" w:rsidR="00000000" w:rsidRPr="00000000">
        <w:rPr>
          <w:rtl w:val="0"/>
        </w:rPr>
      </w:r>
    </w:p>
    <w:p w:rsidR="00000000" w:rsidDel="00000000" w:rsidP="00000000" w:rsidRDefault="00000000" w:rsidRPr="00000000" w14:paraId="000001AE">
      <w:pPr>
        <w:spacing w:after="0" w:before="0" w:lineRule="auto"/>
        <w:rPr/>
      </w:pPr>
      <w:r w:rsidDel="00000000" w:rsidR="00000000" w:rsidRPr="00000000">
        <w:rPr>
          <w:rFonts w:ascii="Arial" w:cs="Arial" w:eastAsia="Arial" w:hAnsi="Arial"/>
          <w:b w:val="1"/>
          <w:sz w:val="22"/>
          <w:szCs w:val="22"/>
          <w:rtl w:val="0"/>
        </w:rPr>
        <w:t xml:space="preserve">44:40</w:t>
      </w:r>
      <w:r w:rsidDel="00000000" w:rsidR="00000000" w:rsidRPr="00000000">
        <w:rPr>
          <w:rtl w:val="0"/>
        </w:rPr>
      </w:r>
    </w:p>
    <w:p w:rsidR="00000000" w:rsidDel="00000000" w:rsidP="00000000" w:rsidRDefault="00000000" w:rsidRPr="00000000" w14:paraId="000001AF">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B0">
      <w:pPr>
        <w:spacing w:after="0" w:before="0" w:lineRule="auto"/>
        <w:rPr/>
      </w:pPr>
      <w:r w:rsidDel="00000000" w:rsidR="00000000" w:rsidRPr="00000000">
        <w:rPr>
          <w:rFonts w:ascii="Arial" w:cs="Arial" w:eastAsia="Arial" w:hAnsi="Arial"/>
          <w:sz w:val="22"/>
          <w:szCs w:val="22"/>
          <w:rtl w:val="0"/>
        </w:rPr>
        <w:t xml:space="preserve">I heard this "overwhelm the algorithm". If you start posting on Twitter, then Twitter will show your face - your messages - to others. You just need to keep pushing.</w:t>
      </w:r>
      <w:r w:rsidDel="00000000" w:rsidR="00000000" w:rsidRPr="00000000">
        <w:rPr>
          <w:rtl w:val="0"/>
        </w:rPr>
      </w:r>
    </w:p>
    <w:p w:rsidR="00000000" w:rsidDel="00000000" w:rsidP="00000000" w:rsidRDefault="00000000" w:rsidRPr="00000000" w14:paraId="000001B1">
      <w:pPr>
        <w:spacing w:after="0" w:before="0" w:lineRule="auto"/>
        <w:rPr/>
      </w:pPr>
      <w:r w:rsidDel="00000000" w:rsidR="00000000" w:rsidRPr="00000000">
        <w:rPr>
          <w:rtl w:val="0"/>
        </w:rPr>
      </w:r>
    </w:p>
    <w:p w:rsidR="00000000" w:rsidDel="00000000" w:rsidP="00000000" w:rsidRDefault="00000000" w:rsidRPr="00000000" w14:paraId="000001B2">
      <w:pPr>
        <w:pStyle w:val="Heading2"/>
        <w:spacing w:after="0" w:lineRule="auto"/>
        <w:rPr/>
      </w:pPr>
      <w:bookmarkStart w:colFirst="0" w:colLast="0" w:name="_heading=h.wsqoq2g4tfkb" w:id="16"/>
      <w:bookmarkEnd w:id="16"/>
      <w:r w:rsidDel="00000000" w:rsidR="00000000" w:rsidRPr="00000000">
        <w:rPr>
          <w:rtl w:val="0"/>
        </w:rPr>
        <w:t xml:space="preserve">Website for hosting a portfolio</w:t>
      </w:r>
    </w:p>
    <w:p w:rsidR="00000000" w:rsidDel="00000000" w:rsidP="00000000" w:rsidRDefault="00000000" w:rsidRPr="00000000" w14:paraId="000001B3">
      <w:pPr>
        <w:spacing w:after="0" w:before="0" w:lineRule="auto"/>
        <w:rPr/>
      </w:pPr>
      <w:r w:rsidDel="00000000" w:rsidR="00000000" w:rsidRPr="00000000">
        <w:rPr>
          <w:rtl w:val="0"/>
        </w:rPr>
      </w:r>
    </w:p>
    <w:p w:rsidR="00000000" w:rsidDel="00000000" w:rsidP="00000000" w:rsidRDefault="00000000" w:rsidRPr="00000000" w14:paraId="000001B4">
      <w:pPr>
        <w:spacing w:after="0" w:before="0" w:lineRule="auto"/>
        <w:rPr/>
      </w:pPr>
      <w:r w:rsidDel="00000000" w:rsidR="00000000" w:rsidRPr="00000000">
        <w:rPr>
          <w:rFonts w:ascii="Arial" w:cs="Arial" w:eastAsia="Arial" w:hAnsi="Arial"/>
          <w:b w:val="1"/>
          <w:sz w:val="22"/>
          <w:szCs w:val="22"/>
          <w:rtl w:val="0"/>
        </w:rPr>
        <w:t xml:space="preserve">44:57</w:t>
      </w:r>
      <w:r w:rsidDel="00000000" w:rsidR="00000000" w:rsidRPr="00000000">
        <w:rPr>
          <w:rtl w:val="0"/>
        </w:rPr>
      </w:r>
    </w:p>
    <w:p w:rsidR="00000000" w:rsidDel="00000000" w:rsidP="00000000" w:rsidRDefault="00000000" w:rsidRPr="00000000" w14:paraId="000001B5">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B6">
      <w:pPr>
        <w:spacing w:after="0" w:before="0" w:lineRule="auto"/>
        <w:rPr/>
      </w:pPr>
      <w:r w:rsidDel="00000000" w:rsidR="00000000" w:rsidRPr="00000000">
        <w:rPr>
          <w:rFonts w:ascii="Arial" w:cs="Arial" w:eastAsia="Arial" w:hAnsi="Arial"/>
          <w:sz w:val="22"/>
          <w:szCs w:val="22"/>
          <w:rtl w:val="0"/>
        </w:rPr>
        <w:t xml:space="preserve">One thing I wanted to ask you. You mentioned you did the first website yourself - you were taking some courses on FreeCodeCamp. But you used a website builder for the website you have right now. What is this builder?</w:t>
      </w:r>
      <w:r w:rsidDel="00000000" w:rsidR="00000000" w:rsidRPr="00000000">
        <w:rPr>
          <w:rtl w:val="0"/>
        </w:rPr>
      </w:r>
    </w:p>
    <w:p w:rsidR="00000000" w:rsidDel="00000000" w:rsidP="00000000" w:rsidRDefault="00000000" w:rsidRPr="00000000" w14:paraId="000001B7">
      <w:pPr>
        <w:spacing w:after="0" w:before="0" w:lineRule="auto"/>
        <w:rPr/>
      </w:pPr>
      <w:r w:rsidDel="00000000" w:rsidR="00000000" w:rsidRPr="00000000">
        <w:rPr>
          <w:rtl w:val="0"/>
        </w:rPr>
      </w:r>
    </w:p>
    <w:p w:rsidR="00000000" w:rsidDel="00000000" w:rsidP="00000000" w:rsidRDefault="00000000" w:rsidRPr="00000000" w14:paraId="000001B8">
      <w:pPr>
        <w:spacing w:after="0" w:before="0" w:lineRule="auto"/>
        <w:rPr/>
      </w:pPr>
      <w:r w:rsidDel="00000000" w:rsidR="00000000" w:rsidRPr="00000000">
        <w:rPr>
          <w:rFonts w:ascii="Arial" w:cs="Arial" w:eastAsia="Arial" w:hAnsi="Arial"/>
          <w:b w:val="1"/>
          <w:sz w:val="22"/>
          <w:szCs w:val="22"/>
          <w:rtl w:val="0"/>
        </w:rPr>
        <w:t xml:space="preserve">45:18</w:t>
      </w:r>
      <w:r w:rsidDel="00000000" w:rsidR="00000000" w:rsidRPr="00000000">
        <w:rPr>
          <w:rtl w:val="0"/>
        </w:rPr>
      </w:r>
    </w:p>
    <w:p w:rsidR="00000000" w:rsidDel="00000000" w:rsidP="00000000" w:rsidRDefault="00000000" w:rsidRPr="00000000" w14:paraId="000001B9">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BA">
      <w:pPr>
        <w:spacing w:after="0" w:before="0" w:lineRule="auto"/>
        <w:rPr/>
      </w:pPr>
      <w:r w:rsidDel="00000000" w:rsidR="00000000" w:rsidRPr="00000000">
        <w:rPr>
          <w:rFonts w:ascii="Arial" w:cs="Arial" w:eastAsia="Arial" w:hAnsi="Arial"/>
          <w:sz w:val="22"/>
          <w:szCs w:val="22"/>
          <w:rtl w:val="0"/>
        </w:rPr>
        <w:t xml:space="preserve">I used Zyro.</w:t>
      </w:r>
      <w:r w:rsidDel="00000000" w:rsidR="00000000" w:rsidRPr="00000000">
        <w:rPr>
          <w:rtl w:val="0"/>
        </w:rPr>
      </w:r>
    </w:p>
    <w:p w:rsidR="00000000" w:rsidDel="00000000" w:rsidP="00000000" w:rsidRDefault="00000000" w:rsidRPr="00000000" w14:paraId="000001BB">
      <w:pPr>
        <w:spacing w:after="0" w:before="0" w:lineRule="auto"/>
        <w:rPr/>
      </w:pPr>
      <w:r w:rsidDel="00000000" w:rsidR="00000000" w:rsidRPr="00000000">
        <w:rPr>
          <w:rtl w:val="0"/>
        </w:rPr>
      </w:r>
    </w:p>
    <w:p w:rsidR="00000000" w:rsidDel="00000000" w:rsidP="00000000" w:rsidRDefault="00000000" w:rsidRPr="00000000" w14:paraId="000001BC">
      <w:pPr>
        <w:spacing w:after="0" w:before="0" w:lineRule="auto"/>
        <w:rPr/>
      </w:pPr>
      <w:r w:rsidDel="00000000" w:rsidR="00000000" w:rsidRPr="00000000">
        <w:rPr>
          <w:rFonts w:ascii="Arial" w:cs="Arial" w:eastAsia="Arial" w:hAnsi="Arial"/>
          <w:b w:val="1"/>
          <w:sz w:val="22"/>
          <w:szCs w:val="22"/>
          <w:rtl w:val="0"/>
        </w:rPr>
        <w:t xml:space="preserve">45:24</w:t>
      </w:r>
      <w:r w:rsidDel="00000000" w:rsidR="00000000" w:rsidRPr="00000000">
        <w:rPr>
          <w:rtl w:val="0"/>
        </w:rPr>
      </w:r>
    </w:p>
    <w:p w:rsidR="00000000" w:rsidDel="00000000" w:rsidP="00000000" w:rsidRDefault="00000000" w:rsidRPr="00000000" w14:paraId="000001BD">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BE">
      <w:pPr>
        <w:spacing w:after="0" w:before="0" w:lineRule="auto"/>
        <w:rPr/>
      </w:pPr>
      <w:r w:rsidDel="00000000" w:rsidR="00000000" w:rsidRPr="00000000">
        <w:rPr>
          <w:rFonts w:ascii="Arial" w:cs="Arial" w:eastAsia="Arial" w:hAnsi="Arial"/>
          <w:sz w:val="22"/>
          <w:szCs w:val="22"/>
          <w:rtl w:val="0"/>
        </w:rPr>
        <w:t xml:space="preserve">Is it </w:t>
      </w:r>
      <w:r w:rsidDel="00000000" w:rsidR="00000000" w:rsidRPr="00000000">
        <w:rPr>
          <w:rFonts w:ascii="Arial" w:cs="Arial" w:eastAsia="Arial" w:hAnsi="Arial"/>
          <w:rtl w:val="0"/>
        </w:rPr>
        <w:t xml:space="preserve">like a no-code</w:t>
      </w:r>
      <w:r w:rsidDel="00000000" w:rsidR="00000000" w:rsidRPr="00000000">
        <w:rPr>
          <w:rFonts w:ascii="Arial" w:cs="Arial" w:eastAsia="Arial" w:hAnsi="Arial"/>
          <w:sz w:val="22"/>
          <w:szCs w:val="22"/>
          <w:rtl w:val="0"/>
        </w:rPr>
        <w:t xml:space="preserve"> site builder?</w:t>
      </w:r>
      <w:r w:rsidDel="00000000" w:rsidR="00000000" w:rsidRPr="00000000">
        <w:rPr>
          <w:rtl w:val="0"/>
        </w:rPr>
      </w:r>
    </w:p>
    <w:p w:rsidR="00000000" w:rsidDel="00000000" w:rsidP="00000000" w:rsidRDefault="00000000" w:rsidRPr="00000000" w14:paraId="000001BF">
      <w:pPr>
        <w:spacing w:after="0" w:before="0" w:lineRule="auto"/>
        <w:rPr/>
      </w:pPr>
      <w:r w:rsidDel="00000000" w:rsidR="00000000" w:rsidRPr="00000000">
        <w:rPr>
          <w:rtl w:val="0"/>
        </w:rPr>
      </w:r>
    </w:p>
    <w:p w:rsidR="00000000" w:rsidDel="00000000" w:rsidP="00000000" w:rsidRDefault="00000000" w:rsidRPr="00000000" w14:paraId="000001C0">
      <w:pPr>
        <w:spacing w:after="0" w:before="0" w:lineRule="auto"/>
        <w:rPr/>
      </w:pPr>
      <w:r w:rsidDel="00000000" w:rsidR="00000000" w:rsidRPr="00000000">
        <w:rPr>
          <w:rFonts w:ascii="Arial" w:cs="Arial" w:eastAsia="Arial" w:hAnsi="Arial"/>
          <w:b w:val="1"/>
          <w:sz w:val="22"/>
          <w:szCs w:val="22"/>
          <w:rtl w:val="0"/>
        </w:rPr>
        <w:t xml:space="preserve">45:27</w:t>
      </w:r>
      <w:r w:rsidDel="00000000" w:rsidR="00000000" w:rsidRPr="00000000">
        <w:rPr>
          <w:rtl w:val="0"/>
        </w:rPr>
      </w:r>
    </w:p>
    <w:p w:rsidR="00000000" w:rsidDel="00000000" w:rsidP="00000000" w:rsidRDefault="00000000" w:rsidRPr="00000000" w14:paraId="000001C1">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C2">
      <w:pPr>
        <w:spacing w:after="0" w:before="0" w:lineRule="auto"/>
        <w:rPr/>
      </w:pPr>
      <w:r w:rsidDel="00000000" w:rsidR="00000000" w:rsidRPr="00000000">
        <w:rPr>
          <w:rFonts w:ascii="Arial" w:cs="Arial" w:eastAsia="Arial" w:hAnsi="Arial"/>
          <w:sz w:val="22"/>
          <w:szCs w:val="22"/>
          <w:rtl w:val="0"/>
        </w:rPr>
        <w:t xml:space="preserve">Yes, no-code site builder. They are based in Lithuania. I am very pleased with them. I've reached out to them on Twitter multiple times for tweaking of my website. They were very helpful.</w:t>
      </w:r>
      <w:r w:rsidDel="00000000" w:rsidR="00000000" w:rsidRPr="00000000">
        <w:rPr>
          <w:rtl w:val="0"/>
        </w:rPr>
      </w:r>
    </w:p>
    <w:p w:rsidR="00000000" w:rsidDel="00000000" w:rsidP="00000000" w:rsidRDefault="00000000" w:rsidRPr="00000000" w14:paraId="000001C3">
      <w:pPr>
        <w:spacing w:after="0" w:before="0" w:lineRule="auto"/>
        <w:rPr/>
      </w:pPr>
      <w:r w:rsidDel="00000000" w:rsidR="00000000" w:rsidRPr="00000000">
        <w:rPr>
          <w:rtl w:val="0"/>
        </w:rPr>
      </w:r>
    </w:p>
    <w:p w:rsidR="00000000" w:rsidDel="00000000" w:rsidP="00000000" w:rsidRDefault="00000000" w:rsidRPr="00000000" w14:paraId="000001C4">
      <w:pPr>
        <w:spacing w:after="0" w:before="0" w:lineRule="auto"/>
        <w:rPr/>
      </w:pPr>
      <w:r w:rsidDel="00000000" w:rsidR="00000000" w:rsidRPr="00000000">
        <w:rPr>
          <w:rFonts w:ascii="Arial" w:cs="Arial" w:eastAsia="Arial" w:hAnsi="Arial"/>
          <w:b w:val="1"/>
          <w:sz w:val="22"/>
          <w:szCs w:val="22"/>
          <w:rtl w:val="0"/>
        </w:rPr>
        <w:t xml:space="preserve">45:45</w:t>
      </w:r>
      <w:r w:rsidDel="00000000" w:rsidR="00000000" w:rsidRPr="00000000">
        <w:rPr>
          <w:rtl w:val="0"/>
        </w:rPr>
      </w:r>
    </w:p>
    <w:p w:rsidR="00000000" w:rsidDel="00000000" w:rsidP="00000000" w:rsidRDefault="00000000" w:rsidRPr="00000000" w14:paraId="000001C5">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C6">
      <w:pPr>
        <w:spacing w:after="0" w:before="0" w:lineRule="auto"/>
        <w:rPr/>
      </w:pPr>
      <w:r w:rsidDel="00000000" w:rsidR="00000000" w:rsidRPr="00000000">
        <w:rPr>
          <w:rFonts w:ascii="Arial" w:cs="Arial" w:eastAsia="Arial" w:hAnsi="Arial"/>
          <w:sz w:val="22"/>
          <w:szCs w:val="22"/>
          <w:rtl w:val="0"/>
        </w:rPr>
        <w:t xml:space="preserve">It's a nice, clean and responsive design. This is a good option for people who are looking for a place to host their portfolio.</w:t>
      </w:r>
      <w:r w:rsidDel="00000000" w:rsidR="00000000" w:rsidRPr="00000000">
        <w:rPr>
          <w:rtl w:val="0"/>
        </w:rPr>
      </w:r>
    </w:p>
    <w:p w:rsidR="00000000" w:rsidDel="00000000" w:rsidP="00000000" w:rsidRDefault="00000000" w:rsidRPr="00000000" w14:paraId="000001C7">
      <w:pPr>
        <w:spacing w:after="0" w:before="0" w:lineRule="auto"/>
        <w:rPr/>
      </w:pPr>
      <w:r w:rsidDel="00000000" w:rsidR="00000000" w:rsidRPr="00000000">
        <w:rPr>
          <w:rtl w:val="0"/>
        </w:rPr>
      </w:r>
    </w:p>
    <w:p w:rsidR="00000000" w:rsidDel="00000000" w:rsidP="00000000" w:rsidRDefault="00000000" w:rsidRPr="00000000" w14:paraId="000001C8">
      <w:pPr>
        <w:spacing w:after="0" w:before="0" w:lineRule="auto"/>
        <w:rPr/>
      </w:pPr>
      <w:r w:rsidDel="00000000" w:rsidR="00000000" w:rsidRPr="00000000">
        <w:rPr>
          <w:rFonts w:ascii="Arial" w:cs="Arial" w:eastAsia="Arial" w:hAnsi="Arial"/>
          <w:b w:val="1"/>
          <w:sz w:val="22"/>
          <w:szCs w:val="22"/>
          <w:rtl w:val="0"/>
        </w:rPr>
        <w:t xml:space="preserve">46:00</w:t>
      </w:r>
      <w:r w:rsidDel="00000000" w:rsidR="00000000" w:rsidRPr="00000000">
        <w:rPr>
          <w:rtl w:val="0"/>
        </w:rPr>
      </w:r>
    </w:p>
    <w:p w:rsidR="00000000" w:rsidDel="00000000" w:rsidP="00000000" w:rsidRDefault="00000000" w:rsidRPr="00000000" w14:paraId="000001C9">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CA">
      <w:pPr>
        <w:spacing w:after="0" w:before="0" w:lineRule="auto"/>
        <w:rPr/>
      </w:pPr>
      <w:r w:rsidDel="00000000" w:rsidR="00000000" w:rsidRPr="00000000">
        <w:rPr>
          <w:rFonts w:ascii="Arial" w:cs="Arial" w:eastAsia="Arial" w:hAnsi="Arial"/>
          <w:sz w:val="22"/>
          <w:szCs w:val="22"/>
          <w:rtl w:val="0"/>
        </w:rPr>
        <w:t xml:space="preserve">Yeah. I am pleased with them. If you go to my Twitter, you can find it. And you can click on it.</w:t>
      </w:r>
      <w:r w:rsidDel="00000000" w:rsidR="00000000" w:rsidRPr="00000000">
        <w:rPr>
          <w:rtl w:val="0"/>
        </w:rPr>
      </w:r>
    </w:p>
    <w:p w:rsidR="00000000" w:rsidDel="00000000" w:rsidP="00000000" w:rsidRDefault="00000000" w:rsidRPr="00000000" w14:paraId="000001CB">
      <w:pPr>
        <w:spacing w:after="0" w:before="0" w:lineRule="auto"/>
        <w:rPr/>
      </w:pPr>
      <w:r w:rsidDel="00000000" w:rsidR="00000000" w:rsidRPr="00000000">
        <w:rPr>
          <w:rtl w:val="0"/>
        </w:rPr>
      </w:r>
    </w:p>
    <w:p w:rsidR="00000000" w:rsidDel="00000000" w:rsidP="00000000" w:rsidRDefault="00000000" w:rsidRPr="00000000" w14:paraId="000001CC">
      <w:pPr>
        <w:spacing w:after="0" w:before="0" w:lineRule="auto"/>
        <w:rPr/>
      </w:pPr>
      <w:r w:rsidDel="00000000" w:rsidR="00000000" w:rsidRPr="00000000">
        <w:rPr>
          <w:rFonts w:ascii="Arial" w:cs="Arial" w:eastAsia="Arial" w:hAnsi="Arial"/>
          <w:b w:val="1"/>
          <w:sz w:val="22"/>
          <w:szCs w:val="22"/>
          <w:rtl w:val="0"/>
        </w:rPr>
        <w:t xml:space="preserve">46:08</w:t>
      </w:r>
      <w:r w:rsidDel="00000000" w:rsidR="00000000" w:rsidRPr="00000000">
        <w:rPr>
          <w:rtl w:val="0"/>
        </w:rPr>
      </w:r>
    </w:p>
    <w:p w:rsidR="00000000" w:rsidDel="00000000" w:rsidP="00000000" w:rsidRDefault="00000000" w:rsidRPr="00000000" w14:paraId="000001CD">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CE">
      <w:pPr>
        <w:spacing w:after="0" w:before="0" w:lineRule="auto"/>
        <w:rPr/>
      </w:pPr>
      <w:r w:rsidDel="00000000" w:rsidR="00000000" w:rsidRPr="00000000">
        <w:rPr>
          <w:rFonts w:ascii="Arial" w:cs="Arial" w:eastAsia="Arial" w:hAnsi="Arial"/>
          <w:sz w:val="22"/>
          <w:szCs w:val="22"/>
          <w:rtl w:val="0"/>
        </w:rPr>
        <w:t xml:space="preserve">It </w:t>
      </w:r>
      <w:r w:rsidDel="00000000" w:rsidR="00000000" w:rsidRPr="00000000">
        <w:rPr>
          <w:rFonts w:ascii="Arial" w:cs="Arial" w:eastAsia="Arial" w:hAnsi="Arial"/>
          <w:rtl w:val="0"/>
        </w:rPr>
        <w:t xml:space="preserve">costs</w:t>
      </w:r>
      <w:r w:rsidDel="00000000" w:rsidR="00000000" w:rsidRPr="00000000">
        <w:rPr>
          <w:rFonts w:ascii="Arial" w:cs="Arial" w:eastAsia="Arial" w:hAnsi="Arial"/>
          <w:sz w:val="22"/>
          <w:szCs w:val="22"/>
          <w:rtl w:val="0"/>
        </w:rPr>
        <w:t xml:space="preserve"> some money, does it?</w:t>
      </w:r>
      <w:r w:rsidDel="00000000" w:rsidR="00000000" w:rsidRPr="00000000">
        <w:rPr>
          <w:rtl w:val="0"/>
        </w:rPr>
      </w:r>
    </w:p>
    <w:p w:rsidR="00000000" w:rsidDel="00000000" w:rsidP="00000000" w:rsidRDefault="00000000" w:rsidRPr="00000000" w14:paraId="000001CF">
      <w:pPr>
        <w:spacing w:after="0" w:before="0" w:lineRule="auto"/>
        <w:rPr/>
      </w:pPr>
      <w:r w:rsidDel="00000000" w:rsidR="00000000" w:rsidRPr="00000000">
        <w:rPr>
          <w:rtl w:val="0"/>
        </w:rPr>
      </w:r>
    </w:p>
    <w:p w:rsidR="00000000" w:rsidDel="00000000" w:rsidP="00000000" w:rsidRDefault="00000000" w:rsidRPr="00000000" w14:paraId="000001D0">
      <w:pPr>
        <w:spacing w:after="0" w:before="0" w:lineRule="auto"/>
        <w:rPr/>
      </w:pPr>
      <w:r w:rsidDel="00000000" w:rsidR="00000000" w:rsidRPr="00000000">
        <w:rPr>
          <w:rFonts w:ascii="Arial" w:cs="Arial" w:eastAsia="Arial" w:hAnsi="Arial"/>
          <w:b w:val="1"/>
          <w:sz w:val="22"/>
          <w:szCs w:val="22"/>
          <w:rtl w:val="0"/>
        </w:rPr>
        <w:t xml:space="preserve">46:09</w:t>
      </w:r>
      <w:r w:rsidDel="00000000" w:rsidR="00000000" w:rsidRPr="00000000">
        <w:rPr>
          <w:rtl w:val="0"/>
        </w:rPr>
      </w:r>
    </w:p>
    <w:p w:rsidR="00000000" w:rsidDel="00000000" w:rsidP="00000000" w:rsidRDefault="00000000" w:rsidRPr="00000000" w14:paraId="000001D1">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D2">
      <w:pPr>
        <w:spacing w:after="0" w:before="0" w:lineRule="auto"/>
        <w:rPr/>
      </w:pPr>
      <w:r w:rsidDel="00000000" w:rsidR="00000000" w:rsidRPr="00000000">
        <w:rPr>
          <w:rFonts w:ascii="Arial" w:cs="Arial" w:eastAsia="Arial" w:hAnsi="Arial"/>
          <w:sz w:val="22"/>
          <w:szCs w:val="22"/>
          <w:rtl w:val="0"/>
        </w:rPr>
        <w:t xml:space="preserve">It does. It was more competitive in terms of pricing than </w:t>
      </w:r>
      <w:r w:rsidDel="00000000" w:rsidR="00000000" w:rsidRPr="00000000">
        <w:rPr>
          <w:rFonts w:ascii="Arial" w:cs="Arial" w:eastAsia="Arial" w:hAnsi="Arial"/>
          <w:rtl w:val="0"/>
        </w:rPr>
        <w:t xml:space="preserve">the</w:t>
      </w:r>
      <w:r w:rsidDel="00000000" w:rsidR="00000000" w:rsidRPr="00000000">
        <w:rPr>
          <w:rFonts w:ascii="Arial" w:cs="Arial" w:eastAsia="Arial" w:hAnsi="Arial"/>
          <w:sz w:val="22"/>
          <w:szCs w:val="22"/>
          <w:rtl w:val="0"/>
        </w:rPr>
        <w:t xml:space="preserve"> paid version of WordPress, and Squarespace. And I don't know if it's the nerd in me, but I like the idea of trying something new. They are inLithuania and they're competing with the big guns here in the US. So I thought I want to support this venture.</w:t>
      </w:r>
      <w:r w:rsidDel="00000000" w:rsidR="00000000" w:rsidRPr="00000000">
        <w:rPr>
          <w:rtl w:val="0"/>
        </w:rPr>
      </w:r>
    </w:p>
    <w:p w:rsidR="00000000" w:rsidDel="00000000" w:rsidP="00000000" w:rsidRDefault="00000000" w:rsidRPr="00000000" w14:paraId="000001D3">
      <w:pPr>
        <w:spacing w:after="0" w:before="0" w:lineRule="auto"/>
        <w:rPr/>
      </w:pPr>
      <w:r w:rsidDel="00000000" w:rsidR="00000000" w:rsidRPr="00000000">
        <w:rPr>
          <w:rtl w:val="0"/>
        </w:rPr>
      </w:r>
    </w:p>
    <w:p w:rsidR="00000000" w:rsidDel="00000000" w:rsidP="00000000" w:rsidRDefault="00000000" w:rsidRPr="00000000" w14:paraId="000001D4">
      <w:pPr>
        <w:spacing w:after="0" w:before="0" w:lineRule="auto"/>
        <w:rPr/>
      </w:pPr>
      <w:r w:rsidDel="00000000" w:rsidR="00000000" w:rsidRPr="00000000">
        <w:rPr>
          <w:rFonts w:ascii="Arial" w:cs="Arial" w:eastAsia="Arial" w:hAnsi="Arial"/>
          <w:b w:val="1"/>
          <w:sz w:val="22"/>
          <w:szCs w:val="22"/>
          <w:rtl w:val="0"/>
        </w:rPr>
        <w:t xml:space="preserve">46:56</w:t>
      </w:r>
      <w:r w:rsidDel="00000000" w:rsidR="00000000" w:rsidRPr="00000000">
        <w:rPr>
          <w:rtl w:val="0"/>
        </w:rPr>
      </w:r>
    </w:p>
    <w:p w:rsidR="00000000" w:rsidDel="00000000" w:rsidP="00000000" w:rsidRDefault="00000000" w:rsidRPr="00000000" w14:paraId="000001D5">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D6">
      <w:pPr>
        <w:spacing w:after="0" w:before="0" w:lineRule="auto"/>
        <w:rPr/>
      </w:pPr>
      <w:r w:rsidDel="00000000" w:rsidR="00000000" w:rsidRPr="00000000">
        <w:rPr>
          <w:rFonts w:ascii="Arial" w:cs="Arial" w:eastAsia="Arial" w:hAnsi="Arial"/>
          <w:sz w:val="22"/>
          <w:szCs w:val="22"/>
          <w:rtl w:val="0"/>
        </w:rPr>
        <w:t xml:space="preserve">If you have to drive an Uber to actually survive, then maybe you are not ready to pay for a website. What are the good alternatives that are free?</w:t>
      </w:r>
      <w:r w:rsidDel="00000000" w:rsidR="00000000" w:rsidRPr="00000000">
        <w:rPr>
          <w:rtl w:val="0"/>
        </w:rPr>
      </w:r>
    </w:p>
    <w:p w:rsidR="00000000" w:rsidDel="00000000" w:rsidP="00000000" w:rsidRDefault="00000000" w:rsidRPr="00000000" w14:paraId="000001D7">
      <w:pPr>
        <w:spacing w:after="0" w:before="0" w:lineRule="auto"/>
        <w:rPr/>
      </w:pPr>
      <w:r w:rsidDel="00000000" w:rsidR="00000000" w:rsidRPr="00000000">
        <w:rPr>
          <w:rtl w:val="0"/>
        </w:rPr>
      </w:r>
    </w:p>
    <w:p w:rsidR="00000000" w:rsidDel="00000000" w:rsidP="00000000" w:rsidRDefault="00000000" w:rsidRPr="00000000" w14:paraId="000001D8">
      <w:pPr>
        <w:spacing w:after="0" w:before="0" w:lineRule="auto"/>
        <w:rPr/>
      </w:pPr>
      <w:r w:rsidDel="00000000" w:rsidR="00000000" w:rsidRPr="00000000">
        <w:rPr>
          <w:rFonts w:ascii="Arial" w:cs="Arial" w:eastAsia="Arial" w:hAnsi="Arial"/>
          <w:b w:val="1"/>
          <w:sz w:val="22"/>
          <w:szCs w:val="22"/>
          <w:rtl w:val="0"/>
        </w:rPr>
        <w:t xml:space="preserve">47:16</w:t>
      </w:r>
      <w:r w:rsidDel="00000000" w:rsidR="00000000" w:rsidRPr="00000000">
        <w:rPr>
          <w:rtl w:val="0"/>
        </w:rPr>
      </w:r>
    </w:p>
    <w:p w:rsidR="00000000" w:rsidDel="00000000" w:rsidP="00000000" w:rsidRDefault="00000000" w:rsidRPr="00000000" w14:paraId="000001D9">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DA">
      <w:pPr>
        <w:spacing w:after="0" w:before="0" w:lineRule="auto"/>
        <w:rPr/>
      </w:pPr>
      <w:r w:rsidDel="00000000" w:rsidR="00000000" w:rsidRPr="00000000">
        <w:rPr>
          <w:rFonts w:ascii="Arial" w:cs="Arial" w:eastAsia="Arial" w:hAnsi="Arial"/>
          <w:sz w:val="22"/>
          <w:szCs w:val="22"/>
          <w:rtl w:val="0"/>
        </w:rPr>
        <w:t xml:space="preserve">WordPress has a free tier. It'll just say "WordPress" in the URL instead of your name. Rpubs is another one. You can always host your work on GitHub. You can use hashnode to describe your project. At the very top, somewhere in the middle, and at the end, you say "link to code". If you don't have the money, you have to get creative. I am in a position now in my life where I'm okay paying for hosting and a website builder to get a clean URL and a clean look on my website.</w:t>
      </w:r>
      <w:r w:rsidDel="00000000" w:rsidR="00000000" w:rsidRPr="00000000">
        <w:rPr>
          <w:rtl w:val="0"/>
        </w:rPr>
      </w:r>
    </w:p>
    <w:p w:rsidR="00000000" w:rsidDel="00000000" w:rsidP="00000000" w:rsidRDefault="00000000" w:rsidRPr="00000000" w14:paraId="000001DB">
      <w:pPr>
        <w:spacing w:after="0" w:before="0" w:lineRule="auto"/>
        <w:rPr/>
      </w:pPr>
      <w:r w:rsidDel="00000000" w:rsidR="00000000" w:rsidRPr="00000000">
        <w:rPr>
          <w:rtl w:val="0"/>
        </w:rPr>
      </w:r>
    </w:p>
    <w:p w:rsidR="00000000" w:rsidDel="00000000" w:rsidP="00000000" w:rsidRDefault="00000000" w:rsidRPr="00000000" w14:paraId="000001DC">
      <w:pPr>
        <w:spacing w:after="0" w:before="0" w:lineRule="auto"/>
        <w:rPr/>
      </w:pPr>
      <w:r w:rsidDel="00000000" w:rsidR="00000000" w:rsidRPr="00000000">
        <w:rPr>
          <w:rFonts w:ascii="Arial" w:cs="Arial" w:eastAsia="Arial" w:hAnsi="Arial"/>
          <w:b w:val="1"/>
          <w:sz w:val="22"/>
          <w:szCs w:val="22"/>
          <w:rtl w:val="0"/>
        </w:rPr>
        <w:t xml:space="preserve">48:12</w:t>
      </w:r>
      <w:r w:rsidDel="00000000" w:rsidR="00000000" w:rsidRPr="00000000">
        <w:rPr>
          <w:rtl w:val="0"/>
        </w:rPr>
      </w:r>
    </w:p>
    <w:p w:rsidR="00000000" w:rsidDel="00000000" w:rsidP="00000000" w:rsidRDefault="00000000" w:rsidRPr="00000000" w14:paraId="000001DD">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DE">
      <w:pPr>
        <w:spacing w:after="0" w:before="0" w:lineRule="auto"/>
        <w:rPr/>
      </w:pPr>
      <w:r w:rsidDel="00000000" w:rsidR="00000000" w:rsidRPr="00000000">
        <w:rPr>
          <w:rFonts w:ascii="Arial" w:cs="Arial" w:eastAsia="Arial" w:hAnsi="Arial"/>
          <w:sz w:val="22"/>
          <w:szCs w:val="22"/>
          <w:rtl w:val="0"/>
        </w:rPr>
        <w:t xml:space="preserve">That's not the most important thing, right? If you're looking for a job, a GitHub page will do.</w:t>
      </w:r>
      <w:r w:rsidDel="00000000" w:rsidR="00000000" w:rsidRPr="00000000">
        <w:rPr>
          <w:rtl w:val="0"/>
        </w:rPr>
      </w:r>
    </w:p>
    <w:p w:rsidR="00000000" w:rsidDel="00000000" w:rsidP="00000000" w:rsidRDefault="00000000" w:rsidRPr="00000000" w14:paraId="000001DF">
      <w:pPr>
        <w:spacing w:after="0" w:before="0" w:lineRule="auto"/>
        <w:rPr/>
      </w:pPr>
      <w:r w:rsidDel="00000000" w:rsidR="00000000" w:rsidRPr="00000000">
        <w:rPr>
          <w:rtl w:val="0"/>
        </w:rPr>
      </w:r>
    </w:p>
    <w:p w:rsidR="00000000" w:rsidDel="00000000" w:rsidP="00000000" w:rsidRDefault="00000000" w:rsidRPr="00000000" w14:paraId="000001E0">
      <w:pPr>
        <w:spacing w:after="0" w:before="0" w:lineRule="auto"/>
        <w:rPr/>
      </w:pPr>
      <w:r w:rsidDel="00000000" w:rsidR="00000000" w:rsidRPr="00000000">
        <w:rPr>
          <w:rFonts w:ascii="Arial" w:cs="Arial" w:eastAsia="Arial" w:hAnsi="Arial"/>
          <w:b w:val="1"/>
          <w:sz w:val="22"/>
          <w:szCs w:val="22"/>
          <w:rtl w:val="0"/>
        </w:rPr>
        <w:t xml:space="preserve">48:19</w:t>
      </w:r>
      <w:r w:rsidDel="00000000" w:rsidR="00000000" w:rsidRPr="00000000">
        <w:rPr>
          <w:rtl w:val="0"/>
        </w:rPr>
      </w:r>
    </w:p>
    <w:p w:rsidR="00000000" w:rsidDel="00000000" w:rsidP="00000000" w:rsidRDefault="00000000" w:rsidRPr="00000000" w14:paraId="000001E1">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E2">
      <w:pPr>
        <w:spacing w:after="0" w:before="0" w:lineRule="auto"/>
        <w:rPr/>
      </w:pPr>
      <w:r w:rsidDel="00000000" w:rsidR="00000000" w:rsidRPr="00000000">
        <w:rPr>
          <w:rFonts w:ascii="Arial" w:cs="Arial" w:eastAsia="Arial" w:hAnsi="Arial"/>
          <w:sz w:val="22"/>
          <w:szCs w:val="22"/>
          <w:rtl w:val="0"/>
        </w:rPr>
        <w:t xml:space="preserve">Yes, a GitHub page would do. But you have to make it easy for those who land on your page to know where's what. It's okay to be redundant and over explain. It's much better than having no description. Most people don't want to look just at the code. You need to have some comments. You need to know what it accomplishes.</w:t>
      </w:r>
      <w:r w:rsidDel="00000000" w:rsidR="00000000" w:rsidRPr="00000000">
        <w:rPr>
          <w:rtl w:val="0"/>
        </w:rPr>
      </w:r>
    </w:p>
    <w:p w:rsidR="00000000" w:rsidDel="00000000" w:rsidP="00000000" w:rsidRDefault="00000000" w:rsidRPr="00000000" w14:paraId="000001E3">
      <w:pPr>
        <w:spacing w:after="0" w:before="0" w:lineRule="auto"/>
        <w:rPr/>
      </w:pPr>
      <w:r w:rsidDel="00000000" w:rsidR="00000000" w:rsidRPr="00000000">
        <w:rPr>
          <w:rtl w:val="0"/>
        </w:rPr>
      </w:r>
    </w:p>
    <w:p w:rsidR="00000000" w:rsidDel="00000000" w:rsidP="00000000" w:rsidRDefault="00000000" w:rsidRPr="00000000" w14:paraId="000001E4">
      <w:pPr>
        <w:spacing w:after="0" w:before="0" w:lineRule="auto"/>
        <w:rPr/>
      </w:pPr>
      <w:r w:rsidDel="00000000" w:rsidR="00000000" w:rsidRPr="00000000">
        <w:rPr>
          <w:rFonts w:ascii="Arial" w:cs="Arial" w:eastAsia="Arial" w:hAnsi="Arial"/>
          <w:b w:val="1"/>
          <w:sz w:val="22"/>
          <w:szCs w:val="22"/>
          <w:rtl w:val="0"/>
        </w:rPr>
        <w:t xml:space="preserve">48:52</w:t>
      </w:r>
      <w:r w:rsidDel="00000000" w:rsidR="00000000" w:rsidRPr="00000000">
        <w:rPr>
          <w:rtl w:val="0"/>
        </w:rPr>
      </w:r>
    </w:p>
    <w:p w:rsidR="00000000" w:rsidDel="00000000" w:rsidP="00000000" w:rsidRDefault="00000000" w:rsidRPr="00000000" w14:paraId="000001E5">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E6">
      <w:pPr>
        <w:spacing w:after="0" w:before="0" w:lineRule="auto"/>
        <w:rPr/>
      </w:pPr>
      <w:r w:rsidDel="00000000" w:rsidR="00000000" w:rsidRPr="00000000">
        <w:rPr>
          <w:rFonts w:ascii="Arial" w:cs="Arial" w:eastAsia="Arial" w:hAnsi="Arial"/>
          <w:sz w:val="22"/>
          <w:szCs w:val="22"/>
          <w:rtl w:val="0"/>
        </w:rPr>
        <w:t xml:space="preserve">When I hire, if I look at the CV of a candidate, only in rare occasions, I would actually go and check the code. I have only limited time and many candidates. I don't have time to check the code of every candidate. Maybe at the end of the funnel, but not at the beginning. Definitely not before the first interview. So, for each project in GitHub it's a good idea to have a good description. It helps to quickly get an idea what the project is about, instead of trying to figure out this from the code.</w:t>
      </w:r>
      <w:r w:rsidDel="00000000" w:rsidR="00000000" w:rsidRPr="00000000">
        <w:rPr>
          <w:rtl w:val="0"/>
        </w:rPr>
      </w:r>
    </w:p>
    <w:p w:rsidR="00000000" w:rsidDel="00000000" w:rsidP="00000000" w:rsidRDefault="00000000" w:rsidRPr="00000000" w14:paraId="000001E7">
      <w:pPr>
        <w:spacing w:after="0" w:before="0" w:lineRule="auto"/>
        <w:rPr/>
      </w:pPr>
      <w:r w:rsidDel="00000000" w:rsidR="00000000" w:rsidRPr="00000000">
        <w:rPr>
          <w:rtl w:val="0"/>
        </w:rPr>
      </w:r>
    </w:p>
    <w:p w:rsidR="00000000" w:rsidDel="00000000" w:rsidP="00000000" w:rsidRDefault="00000000" w:rsidRPr="00000000" w14:paraId="000001E8">
      <w:pPr>
        <w:pStyle w:val="Heading2"/>
        <w:spacing w:after="0" w:lineRule="auto"/>
        <w:rPr/>
      </w:pPr>
      <w:bookmarkStart w:colFirst="0" w:colLast="0" w:name="_heading=h.w080xm4y8o18" w:id="17"/>
      <w:bookmarkEnd w:id="17"/>
      <w:r w:rsidDel="00000000" w:rsidR="00000000" w:rsidRPr="00000000">
        <w:rPr>
          <w:rtl w:val="0"/>
        </w:rPr>
        <w:t xml:space="preserve">I’m a math teacher. What should I learn first?</w:t>
      </w:r>
    </w:p>
    <w:p w:rsidR="00000000" w:rsidDel="00000000" w:rsidP="00000000" w:rsidRDefault="00000000" w:rsidRPr="00000000" w14:paraId="000001E9">
      <w:pPr>
        <w:spacing w:after="0" w:before="0" w:lineRule="auto"/>
        <w:rPr/>
      </w:pPr>
      <w:r w:rsidDel="00000000" w:rsidR="00000000" w:rsidRPr="00000000">
        <w:rPr>
          <w:rtl w:val="0"/>
        </w:rPr>
      </w:r>
    </w:p>
    <w:p w:rsidR="00000000" w:rsidDel="00000000" w:rsidP="00000000" w:rsidRDefault="00000000" w:rsidRPr="00000000" w14:paraId="000001EA">
      <w:pPr>
        <w:spacing w:after="0" w:before="0" w:lineRule="auto"/>
        <w:rPr/>
      </w:pPr>
      <w:r w:rsidDel="00000000" w:rsidR="00000000" w:rsidRPr="00000000">
        <w:rPr>
          <w:rFonts w:ascii="Arial" w:cs="Arial" w:eastAsia="Arial" w:hAnsi="Arial"/>
          <w:b w:val="1"/>
          <w:sz w:val="22"/>
          <w:szCs w:val="22"/>
          <w:rtl w:val="0"/>
        </w:rPr>
        <w:t xml:space="preserve">49:34</w:t>
      </w:r>
      <w:r w:rsidDel="00000000" w:rsidR="00000000" w:rsidRPr="00000000">
        <w:rPr>
          <w:rtl w:val="0"/>
        </w:rPr>
      </w:r>
    </w:p>
    <w:p w:rsidR="00000000" w:rsidDel="00000000" w:rsidP="00000000" w:rsidRDefault="00000000" w:rsidRPr="00000000" w14:paraId="000001EB">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EC">
      <w:pPr>
        <w:spacing w:after="0" w:before="0" w:lineRule="auto"/>
        <w:rPr/>
      </w:pPr>
      <w:r w:rsidDel="00000000" w:rsidR="00000000" w:rsidRPr="00000000">
        <w:rPr>
          <w:rFonts w:ascii="Arial" w:cs="Arial" w:eastAsia="Arial" w:hAnsi="Arial"/>
          <w:sz w:val="22"/>
          <w:szCs w:val="22"/>
          <w:rtl w:val="0"/>
        </w:rPr>
        <w:t xml:space="preserve">We have a few questions. The first question: "I currently work as a math teacher, and I want to switch </w:t>
      </w:r>
      <w:r w:rsidDel="00000000" w:rsidR="00000000" w:rsidRPr="00000000">
        <w:rPr>
          <w:rFonts w:ascii="Arial" w:cs="Arial" w:eastAsia="Arial" w:hAnsi="Arial"/>
          <w:rtl w:val="0"/>
        </w:rPr>
        <w:t xml:space="preserve">careers</w:t>
      </w:r>
      <w:r w:rsidDel="00000000" w:rsidR="00000000" w:rsidRPr="00000000">
        <w:rPr>
          <w:rFonts w:ascii="Arial" w:cs="Arial" w:eastAsia="Arial" w:hAnsi="Arial"/>
          <w:sz w:val="22"/>
          <w:szCs w:val="22"/>
          <w:rtl w:val="0"/>
        </w:rPr>
        <w:t xml:space="preserve"> to data field". Sounds familiar? "Can you give tips or tricks to do it?" I think you already gave quite a few suggestions. This question was asked before we covered that part. The question continues "What should they learn first?". I think you'd go with SQL, right?</w:t>
      </w:r>
      <w:r w:rsidDel="00000000" w:rsidR="00000000" w:rsidRPr="00000000">
        <w:rPr>
          <w:rtl w:val="0"/>
        </w:rPr>
      </w:r>
    </w:p>
    <w:p w:rsidR="00000000" w:rsidDel="00000000" w:rsidP="00000000" w:rsidRDefault="00000000" w:rsidRPr="00000000" w14:paraId="000001ED">
      <w:pPr>
        <w:spacing w:after="0" w:before="0" w:lineRule="auto"/>
        <w:rPr/>
      </w:pPr>
      <w:r w:rsidDel="00000000" w:rsidR="00000000" w:rsidRPr="00000000">
        <w:rPr>
          <w:rtl w:val="0"/>
        </w:rPr>
      </w:r>
    </w:p>
    <w:p w:rsidR="00000000" w:rsidDel="00000000" w:rsidP="00000000" w:rsidRDefault="00000000" w:rsidRPr="00000000" w14:paraId="000001EE">
      <w:pPr>
        <w:spacing w:after="0" w:before="0" w:lineRule="auto"/>
        <w:rPr/>
      </w:pPr>
      <w:r w:rsidDel="00000000" w:rsidR="00000000" w:rsidRPr="00000000">
        <w:rPr>
          <w:rFonts w:ascii="Arial" w:cs="Arial" w:eastAsia="Arial" w:hAnsi="Arial"/>
          <w:b w:val="1"/>
          <w:sz w:val="22"/>
          <w:szCs w:val="22"/>
          <w:rtl w:val="0"/>
        </w:rPr>
        <w:t xml:space="preserve">50:04</w:t>
      </w:r>
      <w:r w:rsidDel="00000000" w:rsidR="00000000" w:rsidRPr="00000000">
        <w:rPr>
          <w:rtl w:val="0"/>
        </w:rPr>
      </w:r>
    </w:p>
    <w:p w:rsidR="00000000" w:rsidDel="00000000" w:rsidP="00000000" w:rsidRDefault="00000000" w:rsidRPr="00000000" w14:paraId="000001EF">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F0">
      <w:pPr>
        <w:spacing w:after="0" w:before="0" w:lineRule="auto"/>
        <w:rPr/>
      </w:pPr>
      <w:r w:rsidDel="00000000" w:rsidR="00000000" w:rsidRPr="00000000">
        <w:rPr>
          <w:rFonts w:ascii="Arial" w:cs="Arial" w:eastAsia="Arial" w:hAnsi="Arial"/>
          <w:rtl w:val="0"/>
        </w:rPr>
        <w:t xml:space="preserve">Definitely</w:t>
      </w:r>
      <w:r w:rsidDel="00000000" w:rsidR="00000000" w:rsidRPr="00000000">
        <w:rPr>
          <w:rFonts w:ascii="Arial" w:cs="Arial" w:eastAsia="Arial" w:hAnsi="Arial"/>
          <w:sz w:val="22"/>
          <w:szCs w:val="22"/>
          <w:rtl w:val="0"/>
        </w:rPr>
        <w:t xml:space="preserve"> SQL. Start with SQL, with a visualisation tool, and one programming language. Being a math person, I was always attracted to R. But if someone comes to me and asks "R or Python?", I would suggest Python over R. It's more marketable in my opinion.</w:t>
      </w:r>
      <w:r w:rsidDel="00000000" w:rsidR="00000000" w:rsidRPr="00000000">
        <w:rPr>
          <w:rtl w:val="0"/>
        </w:rPr>
      </w:r>
    </w:p>
    <w:p w:rsidR="00000000" w:rsidDel="00000000" w:rsidP="00000000" w:rsidRDefault="00000000" w:rsidRPr="00000000" w14:paraId="000001F1">
      <w:pPr>
        <w:spacing w:after="0" w:before="0" w:lineRule="auto"/>
        <w:rPr/>
      </w:pPr>
      <w:r w:rsidDel="00000000" w:rsidR="00000000" w:rsidRPr="00000000">
        <w:rPr>
          <w:rtl w:val="0"/>
        </w:rPr>
      </w:r>
    </w:p>
    <w:p w:rsidR="00000000" w:rsidDel="00000000" w:rsidP="00000000" w:rsidRDefault="00000000" w:rsidRPr="00000000" w14:paraId="000001F2">
      <w:pPr>
        <w:spacing w:after="0" w:before="0" w:lineRule="auto"/>
        <w:rPr/>
      </w:pPr>
      <w:r w:rsidDel="00000000" w:rsidR="00000000" w:rsidRPr="00000000">
        <w:rPr>
          <w:rFonts w:ascii="Arial" w:cs="Arial" w:eastAsia="Arial" w:hAnsi="Arial"/>
          <w:b w:val="1"/>
          <w:sz w:val="22"/>
          <w:szCs w:val="22"/>
          <w:rtl w:val="0"/>
        </w:rPr>
        <w:t xml:space="preserve">50:42</w:t>
      </w:r>
      <w:r w:rsidDel="00000000" w:rsidR="00000000" w:rsidRPr="00000000">
        <w:rPr>
          <w:rtl w:val="0"/>
        </w:rPr>
      </w:r>
    </w:p>
    <w:p w:rsidR="00000000" w:rsidDel="00000000" w:rsidP="00000000" w:rsidRDefault="00000000" w:rsidRPr="00000000" w14:paraId="000001F3">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F4">
      <w:pPr>
        <w:spacing w:after="0" w:before="0" w:lineRule="auto"/>
        <w:rPr/>
      </w:pPr>
      <w:r w:rsidDel="00000000" w:rsidR="00000000" w:rsidRPr="00000000">
        <w:rPr>
          <w:rFonts w:ascii="Arial" w:cs="Arial" w:eastAsia="Arial" w:hAnsi="Arial"/>
          <w:sz w:val="22"/>
          <w:szCs w:val="22"/>
          <w:rtl w:val="0"/>
        </w:rPr>
        <w:t xml:space="preserve">I just shared this tweet. It describes how I would transition from teacher to data analyst, analytics engineer or business intelligence engineer. In usual Twitter mode, it screams at you. It says "I was a broke teacher". But </w:t>
      </w:r>
      <w:r w:rsidDel="00000000" w:rsidR="00000000" w:rsidRPr="00000000">
        <w:rPr>
          <w:rFonts w:ascii="Arial" w:cs="Arial" w:eastAsia="Arial" w:hAnsi="Arial"/>
          <w:rtl w:val="0"/>
        </w:rPr>
        <w:t xml:space="preserve">it's</w:t>
      </w:r>
      <w:r w:rsidDel="00000000" w:rsidR="00000000" w:rsidRPr="00000000">
        <w:rPr>
          <w:rFonts w:ascii="Arial" w:cs="Arial" w:eastAsia="Arial" w:hAnsi="Arial"/>
          <w:sz w:val="22"/>
          <w:szCs w:val="22"/>
          <w:rtl w:val="0"/>
        </w:rPr>
        <w:t xml:space="preserve"> to get people to click on it. There's useful information there.</w:t>
      </w:r>
      <w:r w:rsidDel="00000000" w:rsidR="00000000" w:rsidRPr="00000000">
        <w:rPr>
          <w:rtl w:val="0"/>
        </w:rPr>
      </w:r>
    </w:p>
    <w:p w:rsidR="00000000" w:rsidDel="00000000" w:rsidP="00000000" w:rsidRDefault="00000000" w:rsidRPr="00000000" w14:paraId="000001F5">
      <w:pPr>
        <w:spacing w:after="0" w:before="0" w:lineRule="auto"/>
        <w:rPr/>
      </w:pPr>
      <w:r w:rsidDel="00000000" w:rsidR="00000000" w:rsidRPr="00000000">
        <w:rPr>
          <w:rtl w:val="0"/>
        </w:rPr>
      </w:r>
    </w:p>
    <w:p w:rsidR="00000000" w:rsidDel="00000000" w:rsidP="00000000" w:rsidRDefault="00000000" w:rsidRPr="00000000" w14:paraId="000001F6">
      <w:pPr>
        <w:spacing w:after="0" w:before="0" w:lineRule="auto"/>
        <w:rPr/>
      </w:pPr>
      <w:r w:rsidDel="00000000" w:rsidR="00000000" w:rsidRPr="00000000">
        <w:rPr>
          <w:rFonts w:ascii="Arial" w:cs="Arial" w:eastAsia="Arial" w:hAnsi="Arial"/>
          <w:b w:val="1"/>
          <w:sz w:val="22"/>
          <w:szCs w:val="22"/>
          <w:rtl w:val="0"/>
        </w:rPr>
        <w:t xml:space="preserve">51:23</w:t>
      </w:r>
      <w:r w:rsidDel="00000000" w:rsidR="00000000" w:rsidRPr="00000000">
        <w:rPr>
          <w:rtl w:val="0"/>
        </w:rPr>
      </w:r>
    </w:p>
    <w:p w:rsidR="00000000" w:rsidDel="00000000" w:rsidP="00000000" w:rsidRDefault="00000000" w:rsidRPr="00000000" w14:paraId="000001F7">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1F8">
      <w:pPr>
        <w:spacing w:after="0" w:before="0" w:lineRule="auto"/>
        <w:rPr/>
      </w:pPr>
      <w:r w:rsidDel="00000000" w:rsidR="00000000" w:rsidRPr="00000000">
        <w:rPr>
          <w:rFonts w:ascii="Arial" w:cs="Arial" w:eastAsia="Arial" w:hAnsi="Arial"/>
          <w:sz w:val="22"/>
          <w:szCs w:val="22"/>
          <w:rtl w:val="0"/>
        </w:rPr>
        <w:t xml:space="preserve">So, SQL, Python, some visualisation </w:t>
      </w:r>
      <w:r w:rsidDel="00000000" w:rsidR="00000000" w:rsidRPr="00000000">
        <w:rPr>
          <w:rFonts w:ascii="Arial" w:cs="Arial" w:eastAsia="Arial" w:hAnsi="Arial"/>
          <w:rtl w:val="0"/>
        </w:rPr>
        <w:t xml:space="preserve">tools</w:t>
      </w:r>
      <w:r w:rsidDel="00000000" w:rsidR="00000000" w:rsidRPr="00000000">
        <w:rPr>
          <w:rFonts w:ascii="Arial" w:cs="Arial" w:eastAsia="Arial" w:hAnsi="Arial"/>
          <w:sz w:val="22"/>
          <w:szCs w:val="22"/>
          <w:rtl w:val="0"/>
        </w:rPr>
        <w:t xml:space="preserve">. Something else? That's probably enough for the start? And then use the skills to build the portfolio.</w:t>
      </w:r>
      <w:r w:rsidDel="00000000" w:rsidR="00000000" w:rsidRPr="00000000">
        <w:rPr>
          <w:rtl w:val="0"/>
        </w:rPr>
      </w:r>
    </w:p>
    <w:p w:rsidR="00000000" w:rsidDel="00000000" w:rsidP="00000000" w:rsidRDefault="00000000" w:rsidRPr="00000000" w14:paraId="000001F9">
      <w:pPr>
        <w:spacing w:after="0" w:before="0" w:lineRule="auto"/>
        <w:rPr/>
      </w:pPr>
      <w:r w:rsidDel="00000000" w:rsidR="00000000" w:rsidRPr="00000000">
        <w:rPr>
          <w:rtl w:val="0"/>
        </w:rPr>
      </w:r>
    </w:p>
    <w:p w:rsidR="00000000" w:rsidDel="00000000" w:rsidP="00000000" w:rsidRDefault="00000000" w:rsidRPr="00000000" w14:paraId="000001FA">
      <w:pPr>
        <w:spacing w:after="0" w:before="0" w:lineRule="auto"/>
        <w:rPr/>
      </w:pPr>
      <w:r w:rsidDel="00000000" w:rsidR="00000000" w:rsidRPr="00000000">
        <w:rPr>
          <w:rFonts w:ascii="Arial" w:cs="Arial" w:eastAsia="Arial" w:hAnsi="Arial"/>
          <w:b w:val="1"/>
          <w:sz w:val="22"/>
          <w:szCs w:val="22"/>
          <w:rtl w:val="0"/>
        </w:rPr>
        <w:t xml:space="preserve">51:35</w:t>
      </w:r>
      <w:r w:rsidDel="00000000" w:rsidR="00000000" w:rsidRPr="00000000">
        <w:rPr>
          <w:rtl w:val="0"/>
        </w:rPr>
      </w:r>
    </w:p>
    <w:p w:rsidR="00000000" w:rsidDel="00000000" w:rsidP="00000000" w:rsidRDefault="00000000" w:rsidRPr="00000000" w14:paraId="000001FB">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1FC">
      <w:pPr>
        <w:spacing w:after="0" w:before="0" w:lineRule="auto"/>
        <w:rPr/>
      </w:pPr>
      <w:r w:rsidDel="00000000" w:rsidR="00000000" w:rsidRPr="00000000">
        <w:rPr>
          <w:rFonts w:ascii="Arial" w:cs="Arial" w:eastAsia="Arial" w:hAnsi="Arial"/>
          <w:sz w:val="22"/>
          <w:szCs w:val="22"/>
          <w:rtl w:val="0"/>
        </w:rPr>
        <w:t xml:space="preserve">Use your skills to </w:t>
      </w:r>
      <w:r w:rsidDel="00000000" w:rsidR="00000000" w:rsidRPr="00000000">
        <w:rPr>
          <w:rFonts w:ascii="Arial" w:cs="Arial" w:eastAsia="Arial" w:hAnsi="Arial"/>
          <w:rtl w:val="0"/>
        </w:rPr>
        <w:t xml:space="preserve">build a portfolio</w:t>
      </w:r>
      <w:r w:rsidDel="00000000" w:rsidR="00000000" w:rsidRPr="00000000">
        <w:rPr>
          <w:rFonts w:ascii="Arial" w:cs="Arial" w:eastAsia="Arial" w:hAnsi="Arial"/>
          <w:sz w:val="22"/>
          <w:szCs w:val="22"/>
          <w:rtl w:val="0"/>
        </w:rPr>
        <w:t xml:space="preserve">. Look </w:t>
      </w:r>
      <w:r w:rsidDel="00000000" w:rsidR="00000000" w:rsidRPr="00000000">
        <w:rPr>
          <w:rFonts w:ascii="Arial" w:cs="Arial" w:eastAsia="Arial" w:hAnsi="Arial"/>
          <w:rtl w:val="0"/>
        </w:rPr>
        <w:t xml:space="preserve">at business</w:t>
      </w:r>
      <w:r w:rsidDel="00000000" w:rsidR="00000000" w:rsidRPr="00000000">
        <w:rPr>
          <w:rFonts w:ascii="Arial" w:cs="Arial" w:eastAsia="Arial" w:hAnsi="Arial"/>
          <w:sz w:val="22"/>
          <w:szCs w:val="22"/>
          <w:rtl w:val="0"/>
        </w:rPr>
        <w:t xml:space="preserve"> analytics or data science use cases. Familiarise yourself with what type of problems will come to you. Also look up data analyst </w:t>
      </w:r>
      <w:r w:rsidDel="00000000" w:rsidR="00000000" w:rsidRPr="00000000">
        <w:rPr>
          <w:rFonts w:ascii="Arial" w:cs="Arial" w:eastAsia="Arial" w:hAnsi="Arial"/>
          <w:rtl w:val="0"/>
        </w:rPr>
        <w:t xml:space="preserve">interviews</w:t>
      </w:r>
      <w:r w:rsidDel="00000000" w:rsidR="00000000" w:rsidRPr="00000000">
        <w:rPr>
          <w:rFonts w:ascii="Arial" w:cs="Arial" w:eastAsia="Arial" w:hAnsi="Arial"/>
          <w:sz w:val="22"/>
          <w:szCs w:val="22"/>
          <w:rtl w:val="0"/>
        </w:rPr>
        <w:t xml:space="preserve">. It's good to familiarise yourself with the interview process.</w:t>
      </w:r>
      <w:r w:rsidDel="00000000" w:rsidR="00000000" w:rsidRPr="00000000">
        <w:rPr>
          <w:rtl w:val="0"/>
        </w:rPr>
      </w:r>
    </w:p>
    <w:p w:rsidR="00000000" w:rsidDel="00000000" w:rsidP="00000000" w:rsidRDefault="00000000" w:rsidRPr="00000000" w14:paraId="000001FD">
      <w:pPr>
        <w:spacing w:after="0" w:before="0" w:lineRule="auto"/>
        <w:rPr/>
      </w:pPr>
      <w:r w:rsidDel="00000000" w:rsidR="00000000" w:rsidRPr="00000000">
        <w:rPr>
          <w:rtl w:val="0"/>
        </w:rPr>
      </w:r>
    </w:p>
    <w:p w:rsidR="00000000" w:rsidDel="00000000" w:rsidP="00000000" w:rsidRDefault="00000000" w:rsidRPr="00000000" w14:paraId="000001FE">
      <w:pPr>
        <w:spacing w:after="0" w:before="0" w:lineRule="auto"/>
        <w:rPr/>
      </w:pPr>
      <w:r w:rsidDel="00000000" w:rsidR="00000000" w:rsidRPr="00000000">
        <w:rPr>
          <w:rFonts w:ascii="Arial" w:cs="Arial" w:eastAsia="Arial" w:hAnsi="Arial"/>
          <w:b w:val="1"/>
          <w:sz w:val="22"/>
          <w:szCs w:val="22"/>
          <w:rtl w:val="0"/>
        </w:rPr>
        <w:t xml:space="preserve">52:02</w:t>
      </w:r>
      <w:r w:rsidDel="00000000" w:rsidR="00000000" w:rsidRPr="00000000">
        <w:rPr>
          <w:rtl w:val="0"/>
        </w:rPr>
      </w:r>
    </w:p>
    <w:p w:rsidR="00000000" w:rsidDel="00000000" w:rsidP="00000000" w:rsidRDefault="00000000" w:rsidRPr="00000000" w14:paraId="000001FF">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200">
      <w:pPr>
        <w:spacing w:after="0" w:before="0" w:lineRule="auto"/>
        <w:rPr/>
      </w:pPr>
      <w:r w:rsidDel="00000000" w:rsidR="00000000" w:rsidRPr="00000000">
        <w:rPr>
          <w:rFonts w:ascii="Arial" w:cs="Arial" w:eastAsia="Arial" w:hAnsi="Arial"/>
          <w:sz w:val="22"/>
          <w:szCs w:val="22"/>
          <w:rtl w:val="0"/>
        </w:rPr>
        <w:t xml:space="preserve">I don't know who this person is. Perhaps they're different </w:t>
      </w:r>
      <w:r w:rsidDel="00000000" w:rsidR="00000000" w:rsidRPr="00000000">
        <w:rPr>
          <w:rFonts w:ascii="Arial" w:cs="Arial" w:eastAsia="Arial" w:hAnsi="Arial"/>
          <w:rtl w:val="0"/>
        </w:rPr>
        <w:t xml:space="preserve">from</w:t>
      </w:r>
      <w:r w:rsidDel="00000000" w:rsidR="00000000" w:rsidRPr="00000000">
        <w:rPr>
          <w:rFonts w:ascii="Arial" w:cs="Arial" w:eastAsia="Arial" w:hAnsi="Arial"/>
          <w:sz w:val="22"/>
          <w:szCs w:val="22"/>
          <w:rtl w:val="0"/>
        </w:rPr>
        <w:t xml:space="preserve"> me. But teachers, STEM students - math, physics, stats, computer science students - think that they should know everything before going into an interview. Or they think they should be "good enough". "I'm just going to study the fundamentals. And then I'm going to crack the interview." </w:t>
      </w:r>
      <w:r w:rsidDel="00000000" w:rsidR="00000000" w:rsidRPr="00000000">
        <w:rPr>
          <w:rtl w:val="0"/>
        </w:rPr>
      </w:r>
    </w:p>
    <w:p w:rsidR="00000000" w:rsidDel="00000000" w:rsidP="00000000" w:rsidRDefault="00000000" w:rsidRPr="00000000" w14:paraId="00000201">
      <w:pPr>
        <w:spacing w:after="0" w:before="0" w:lineRule="auto"/>
        <w:rPr/>
      </w:pPr>
      <w:r w:rsidDel="00000000" w:rsidR="00000000" w:rsidRPr="00000000">
        <w:rPr>
          <w:rtl w:val="0"/>
        </w:rPr>
      </w:r>
    </w:p>
    <w:p w:rsidR="00000000" w:rsidDel="00000000" w:rsidP="00000000" w:rsidRDefault="00000000" w:rsidRPr="00000000" w14:paraId="00000202">
      <w:pPr>
        <w:spacing w:after="0" w:before="0" w:lineRule="auto"/>
        <w:rPr/>
      </w:pPr>
      <w:r w:rsidDel="00000000" w:rsidR="00000000" w:rsidRPr="00000000">
        <w:rPr>
          <w:rFonts w:ascii="Arial" w:cs="Arial" w:eastAsia="Arial" w:hAnsi="Arial"/>
          <w:b w:val="1"/>
          <w:sz w:val="22"/>
          <w:szCs w:val="22"/>
          <w:rtl w:val="0"/>
        </w:rPr>
        <w:t xml:space="preserve">52:27</w:t>
      </w:r>
      <w:r w:rsidDel="00000000" w:rsidR="00000000" w:rsidRPr="00000000">
        <w:rPr>
          <w:rtl w:val="0"/>
        </w:rPr>
      </w:r>
    </w:p>
    <w:p w:rsidR="00000000" w:rsidDel="00000000" w:rsidP="00000000" w:rsidRDefault="00000000" w:rsidRPr="00000000" w14:paraId="00000203">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204">
      <w:pPr>
        <w:spacing w:after="0" w:before="0" w:lineRule="auto"/>
        <w:rPr/>
      </w:pPr>
      <w:r w:rsidDel="00000000" w:rsidR="00000000" w:rsidRPr="00000000">
        <w:rPr>
          <w:rFonts w:ascii="Arial" w:cs="Arial" w:eastAsia="Arial" w:hAnsi="Arial"/>
          <w:sz w:val="22"/>
          <w:szCs w:val="22"/>
          <w:rtl w:val="0"/>
        </w:rPr>
        <w:t xml:space="preserve">You should familiarise yourself with how the interview is structured. There are commonalities across multiple companies. Typically, the big companies set the pace. And then everybody else follows. Or most smaller companies follow.</w:t>
      </w:r>
      <w:r w:rsidDel="00000000" w:rsidR="00000000" w:rsidRPr="00000000">
        <w:rPr>
          <w:rtl w:val="0"/>
        </w:rPr>
      </w:r>
    </w:p>
    <w:p w:rsidR="00000000" w:rsidDel="00000000" w:rsidP="00000000" w:rsidRDefault="00000000" w:rsidRPr="00000000" w14:paraId="00000205">
      <w:pPr>
        <w:spacing w:after="0" w:before="0" w:lineRule="auto"/>
        <w:rPr/>
      </w:pPr>
      <w:r w:rsidDel="00000000" w:rsidR="00000000" w:rsidRPr="00000000">
        <w:rPr>
          <w:rtl w:val="0"/>
        </w:rPr>
      </w:r>
    </w:p>
    <w:p w:rsidR="00000000" w:rsidDel="00000000" w:rsidP="00000000" w:rsidRDefault="00000000" w:rsidRPr="00000000" w14:paraId="00000206">
      <w:pPr>
        <w:pStyle w:val="Heading2"/>
        <w:spacing w:after="0" w:lineRule="auto"/>
        <w:rPr/>
      </w:pPr>
      <w:bookmarkStart w:colFirst="0" w:colLast="0" w:name="_heading=h.kywhd910ypku" w:id="18"/>
      <w:bookmarkEnd w:id="18"/>
      <w:r w:rsidDel="00000000" w:rsidR="00000000" w:rsidRPr="00000000">
        <w:rPr>
          <w:rtl w:val="0"/>
        </w:rPr>
        <w:t xml:space="preserve">Analytics engineering</w:t>
      </w:r>
      <w:r w:rsidDel="00000000" w:rsidR="00000000" w:rsidRPr="00000000">
        <w:rPr>
          <w:rtl w:val="0"/>
        </w:rPr>
      </w:r>
    </w:p>
    <w:p w:rsidR="00000000" w:rsidDel="00000000" w:rsidP="00000000" w:rsidRDefault="00000000" w:rsidRPr="00000000" w14:paraId="00000207">
      <w:pPr>
        <w:spacing w:after="0" w:before="0" w:lineRule="auto"/>
        <w:rPr/>
      </w:pPr>
      <w:r w:rsidDel="00000000" w:rsidR="00000000" w:rsidRPr="00000000">
        <w:rPr>
          <w:rtl w:val="0"/>
        </w:rPr>
      </w:r>
    </w:p>
    <w:p w:rsidR="00000000" w:rsidDel="00000000" w:rsidP="00000000" w:rsidRDefault="00000000" w:rsidRPr="00000000" w14:paraId="00000208">
      <w:pPr>
        <w:spacing w:after="0" w:before="0" w:lineRule="auto"/>
        <w:rPr/>
      </w:pPr>
      <w:r w:rsidDel="00000000" w:rsidR="00000000" w:rsidRPr="00000000">
        <w:rPr>
          <w:rFonts w:ascii="Arial" w:cs="Arial" w:eastAsia="Arial" w:hAnsi="Arial"/>
          <w:b w:val="1"/>
          <w:sz w:val="22"/>
          <w:szCs w:val="22"/>
          <w:rtl w:val="0"/>
        </w:rPr>
        <w:t xml:space="preserve">52:48</w:t>
      </w:r>
      <w:r w:rsidDel="00000000" w:rsidR="00000000" w:rsidRPr="00000000">
        <w:rPr>
          <w:rtl w:val="0"/>
        </w:rPr>
      </w:r>
    </w:p>
    <w:p w:rsidR="00000000" w:rsidDel="00000000" w:rsidP="00000000" w:rsidRDefault="00000000" w:rsidRPr="00000000" w14:paraId="00000209">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20A">
      <w:pPr>
        <w:spacing w:after="0" w:before="0" w:lineRule="auto"/>
        <w:rPr/>
      </w:pPr>
      <w:r w:rsidDel="00000000" w:rsidR="00000000" w:rsidRPr="00000000">
        <w:rPr>
          <w:rFonts w:ascii="Arial" w:cs="Arial" w:eastAsia="Arial" w:hAnsi="Arial"/>
          <w:sz w:val="22"/>
          <w:szCs w:val="22"/>
          <w:rtl w:val="0"/>
        </w:rPr>
        <w:t xml:space="preserve">By the way, what do you do now? You work at Amazon, right?</w:t>
      </w:r>
      <w:r w:rsidDel="00000000" w:rsidR="00000000" w:rsidRPr="00000000">
        <w:rPr>
          <w:rtl w:val="0"/>
        </w:rPr>
      </w:r>
    </w:p>
    <w:p w:rsidR="00000000" w:rsidDel="00000000" w:rsidP="00000000" w:rsidRDefault="00000000" w:rsidRPr="00000000" w14:paraId="0000020B">
      <w:pPr>
        <w:spacing w:after="0" w:before="0" w:lineRule="auto"/>
        <w:rPr/>
      </w:pPr>
      <w:r w:rsidDel="00000000" w:rsidR="00000000" w:rsidRPr="00000000">
        <w:rPr>
          <w:rtl w:val="0"/>
        </w:rPr>
      </w:r>
    </w:p>
    <w:p w:rsidR="00000000" w:rsidDel="00000000" w:rsidP="00000000" w:rsidRDefault="00000000" w:rsidRPr="00000000" w14:paraId="0000020C">
      <w:pPr>
        <w:spacing w:after="0" w:before="0" w:lineRule="auto"/>
        <w:rPr/>
      </w:pPr>
      <w:r w:rsidDel="00000000" w:rsidR="00000000" w:rsidRPr="00000000">
        <w:rPr>
          <w:rFonts w:ascii="Arial" w:cs="Arial" w:eastAsia="Arial" w:hAnsi="Arial"/>
          <w:b w:val="1"/>
          <w:sz w:val="22"/>
          <w:szCs w:val="22"/>
          <w:rtl w:val="0"/>
        </w:rPr>
        <w:t xml:space="preserve">52:51</w:t>
      </w:r>
      <w:r w:rsidDel="00000000" w:rsidR="00000000" w:rsidRPr="00000000">
        <w:rPr>
          <w:rtl w:val="0"/>
        </w:rPr>
      </w:r>
    </w:p>
    <w:p w:rsidR="00000000" w:rsidDel="00000000" w:rsidP="00000000" w:rsidRDefault="00000000" w:rsidRPr="00000000" w14:paraId="0000020D">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20E">
      <w:pPr>
        <w:spacing w:after="0" w:before="0" w:lineRule="auto"/>
        <w:rPr/>
      </w:pPr>
      <w:r w:rsidDel="00000000" w:rsidR="00000000" w:rsidRPr="00000000">
        <w:rPr>
          <w:rFonts w:ascii="Arial" w:cs="Arial" w:eastAsia="Arial" w:hAnsi="Arial"/>
          <w:sz w:val="22"/>
          <w:szCs w:val="22"/>
          <w:rtl w:val="0"/>
        </w:rPr>
        <w:t xml:space="preserve">Yes, I'm an Amazon in advertising. I'm in a BI and data engineering team. We consume data from upstream teams, and then make it available to troubleshooting consultants across nine different countries. It's a lot of ingesting data, building pipelines, adding business logic, and eventually creating dashboards for reporting or to accelerate the troubleshooting process.</w:t>
      </w:r>
      <w:r w:rsidDel="00000000" w:rsidR="00000000" w:rsidRPr="00000000">
        <w:rPr>
          <w:rtl w:val="0"/>
        </w:rPr>
      </w:r>
    </w:p>
    <w:p w:rsidR="00000000" w:rsidDel="00000000" w:rsidP="00000000" w:rsidRDefault="00000000" w:rsidRPr="00000000" w14:paraId="0000020F">
      <w:pPr>
        <w:spacing w:after="0" w:before="0" w:lineRule="auto"/>
        <w:rPr/>
      </w:pPr>
      <w:r w:rsidDel="00000000" w:rsidR="00000000" w:rsidRPr="00000000">
        <w:rPr>
          <w:rtl w:val="0"/>
        </w:rPr>
      </w:r>
    </w:p>
    <w:p w:rsidR="00000000" w:rsidDel="00000000" w:rsidP="00000000" w:rsidRDefault="00000000" w:rsidRPr="00000000" w14:paraId="00000210">
      <w:pPr>
        <w:spacing w:after="0" w:before="0" w:lineRule="auto"/>
        <w:rPr/>
      </w:pPr>
      <w:r w:rsidDel="00000000" w:rsidR="00000000" w:rsidRPr="00000000">
        <w:rPr>
          <w:rFonts w:ascii="Arial" w:cs="Arial" w:eastAsia="Arial" w:hAnsi="Arial"/>
          <w:b w:val="1"/>
          <w:sz w:val="22"/>
          <w:szCs w:val="22"/>
          <w:rtl w:val="0"/>
        </w:rPr>
        <w:t xml:space="preserve">53:34</w:t>
      </w:r>
      <w:r w:rsidDel="00000000" w:rsidR="00000000" w:rsidRPr="00000000">
        <w:rPr>
          <w:rtl w:val="0"/>
        </w:rPr>
      </w:r>
    </w:p>
    <w:p w:rsidR="00000000" w:rsidDel="00000000" w:rsidP="00000000" w:rsidRDefault="00000000" w:rsidRPr="00000000" w14:paraId="00000211">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212">
      <w:pPr>
        <w:spacing w:after="0" w:before="0" w:lineRule="auto"/>
        <w:rPr/>
      </w:pPr>
      <w:r w:rsidDel="00000000" w:rsidR="00000000" w:rsidRPr="00000000">
        <w:rPr>
          <w:rFonts w:ascii="Arial" w:cs="Arial" w:eastAsia="Arial" w:hAnsi="Arial"/>
          <w:sz w:val="22"/>
          <w:szCs w:val="22"/>
          <w:rtl w:val="0"/>
        </w:rPr>
        <w:t xml:space="preserve">Is this what we would </w:t>
      </w:r>
      <w:r w:rsidDel="00000000" w:rsidR="00000000" w:rsidRPr="00000000">
        <w:rPr>
          <w:rFonts w:ascii="Arial" w:cs="Arial" w:eastAsia="Arial" w:hAnsi="Arial"/>
          <w:rtl w:val="0"/>
        </w:rPr>
        <w:t xml:space="preserve">call</w:t>
      </w:r>
      <w:r w:rsidDel="00000000" w:rsidR="00000000" w:rsidRPr="00000000">
        <w:rPr>
          <w:rFonts w:ascii="Arial" w:cs="Arial" w:eastAsia="Arial" w:hAnsi="Arial"/>
          <w:sz w:val="22"/>
          <w:szCs w:val="22"/>
          <w:rtl w:val="0"/>
        </w:rPr>
        <w:t xml:space="preserve"> "analytics engineer"?</w:t>
      </w:r>
      <w:r w:rsidDel="00000000" w:rsidR="00000000" w:rsidRPr="00000000">
        <w:rPr>
          <w:rtl w:val="0"/>
        </w:rPr>
      </w:r>
    </w:p>
    <w:p w:rsidR="00000000" w:rsidDel="00000000" w:rsidP="00000000" w:rsidRDefault="00000000" w:rsidRPr="00000000" w14:paraId="00000213">
      <w:pPr>
        <w:spacing w:after="0" w:before="0" w:lineRule="auto"/>
        <w:rPr/>
      </w:pPr>
      <w:r w:rsidDel="00000000" w:rsidR="00000000" w:rsidRPr="00000000">
        <w:rPr>
          <w:rtl w:val="0"/>
        </w:rPr>
      </w:r>
    </w:p>
    <w:p w:rsidR="00000000" w:rsidDel="00000000" w:rsidP="00000000" w:rsidRDefault="00000000" w:rsidRPr="00000000" w14:paraId="00000214">
      <w:pPr>
        <w:spacing w:after="0" w:before="0" w:lineRule="auto"/>
        <w:rPr/>
      </w:pPr>
      <w:r w:rsidDel="00000000" w:rsidR="00000000" w:rsidRPr="00000000">
        <w:rPr>
          <w:rFonts w:ascii="Arial" w:cs="Arial" w:eastAsia="Arial" w:hAnsi="Arial"/>
          <w:b w:val="1"/>
          <w:sz w:val="22"/>
          <w:szCs w:val="22"/>
          <w:rtl w:val="0"/>
        </w:rPr>
        <w:t xml:space="preserve">53:41</w:t>
      </w:r>
      <w:r w:rsidDel="00000000" w:rsidR="00000000" w:rsidRPr="00000000">
        <w:rPr>
          <w:rtl w:val="0"/>
        </w:rPr>
      </w:r>
    </w:p>
    <w:p w:rsidR="00000000" w:rsidDel="00000000" w:rsidP="00000000" w:rsidRDefault="00000000" w:rsidRPr="00000000" w14:paraId="00000215">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216">
      <w:pPr>
        <w:spacing w:after="0" w:before="0" w:lineRule="auto"/>
        <w:rPr/>
      </w:pPr>
      <w:r w:rsidDel="00000000" w:rsidR="00000000" w:rsidRPr="00000000">
        <w:rPr>
          <w:rFonts w:ascii="Arial" w:cs="Arial" w:eastAsia="Arial" w:hAnsi="Arial"/>
          <w:sz w:val="22"/>
          <w:szCs w:val="22"/>
          <w:rtl w:val="0"/>
        </w:rPr>
        <w:t xml:space="preserve">Yes. Amazon calls </w:t>
      </w:r>
      <w:r w:rsidDel="00000000" w:rsidR="00000000" w:rsidRPr="00000000">
        <w:rPr>
          <w:rFonts w:ascii="Arial" w:cs="Arial" w:eastAsia="Arial" w:hAnsi="Arial"/>
          <w:rtl w:val="0"/>
        </w:rPr>
        <w:t xml:space="preserve">it a business</w:t>
      </w:r>
      <w:r w:rsidDel="00000000" w:rsidR="00000000" w:rsidRPr="00000000">
        <w:rPr>
          <w:rFonts w:ascii="Arial" w:cs="Arial" w:eastAsia="Arial" w:hAnsi="Arial"/>
          <w:sz w:val="22"/>
          <w:szCs w:val="22"/>
          <w:rtl w:val="0"/>
        </w:rPr>
        <w:t xml:space="preserve"> intelligence engineer. So it depends on the company. I know that Apple </w:t>
      </w:r>
      <w:r w:rsidDel="00000000" w:rsidR="00000000" w:rsidRPr="00000000">
        <w:rPr>
          <w:rFonts w:ascii="Arial" w:cs="Arial" w:eastAsia="Arial" w:hAnsi="Arial"/>
          <w:rtl w:val="0"/>
        </w:rPr>
        <w:t xml:space="preserve">has analytics</w:t>
      </w:r>
      <w:r w:rsidDel="00000000" w:rsidR="00000000" w:rsidRPr="00000000">
        <w:rPr>
          <w:rFonts w:ascii="Arial" w:cs="Arial" w:eastAsia="Arial" w:hAnsi="Arial"/>
          <w:sz w:val="22"/>
          <w:szCs w:val="22"/>
          <w:rtl w:val="0"/>
        </w:rPr>
        <w:t xml:space="preserve"> engineers. Netflix does too. Many of the new startups are calling it analytics engineer.</w:t>
      </w:r>
      <w:r w:rsidDel="00000000" w:rsidR="00000000" w:rsidRPr="00000000">
        <w:rPr>
          <w:rtl w:val="0"/>
        </w:rPr>
      </w:r>
    </w:p>
    <w:p w:rsidR="00000000" w:rsidDel="00000000" w:rsidP="00000000" w:rsidRDefault="00000000" w:rsidRPr="00000000" w14:paraId="00000217">
      <w:pPr>
        <w:spacing w:after="0" w:before="0" w:lineRule="auto"/>
        <w:rPr/>
      </w:pPr>
      <w:r w:rsidDel="00000000" w:rsidR="00000000" w:rsidRPr="00000000">
        <w:rPr>
          <w:rtl w:val="0"/>
        </w:rPr>
      </w:r>
    </w:p>
    <w:p w:rsidR="00000000" w:rsidDel="00000000" w:rsidP="00000000" w:rsidRDefault="00000000" w:rsidRPr="00000000" w14:paraId="00000218">
      <w:pPr>
        <w:spacing w:after="0" w:before="0" w:lineRule="auto"/>
        <w:rPr/>
      </w:pPr>
      <w:r w:rsidDel="00000000" w:rsidR="00000000" w:rsidRPr="00000000">
        <w:rPr>
          <w:rFonts w:ascii="Arial" w:cs="Arial" w:eastAsia="Arial" w:hAnsi="Arial"/>
          <w:b w:val="1"/>
          <w:sz w:val="22"/>
          <w:szCs w:val="22"/>
          <w:rtl w:val="0"/>
        </w:rPr>
        <w:t xml:space="preserve">54:01</w:t>
      </w:r>
      <w:r w:rsidDel="00000000" w:rsidR="00000000" w:rsidRPr="00000000">
        <w:rPr>
          <w:rtl w:val="0"/>
        </w:rPr>
      </w:r>
    </w:p>
    <w:p w:rsidR="00000000" w:rsidDel="00000000" w:rsidP="00000000" w:rsidRDefault="00000000" w:rsidRPr="00000000" w14:paraId="00000219">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21A">
      <w:pPr>
        <w:spacing w:after="0" w:before="0" w:lineRule="auto"/>
        <w:rPr/>
      </w:pPr>
      <w:r w:rsidDel="00000000" w:rsidR="00000000" w:rsidRPr="00000000">
        <w:rPr>
          <w:rFonts w:ascii="Arial" w:cs="Arial" w:eastAsia="Arial" w:hAnsi="Arial"/>
          <w:sz w:val="22"/>
          <w:szCs w:val="22"/>
          <w:rtl w:val="0"/>
        </w:rPr>
        <w:t xml:space="preserve">The first job you landed, was it an analyst job? </w:t>
      </w:r>
      <w:r w:rsidDel="00000000" w:rsidR="00000000" w:rsidRPr="00000000">
        <w:rPr>
          <w:rFonts w:ascii="Arial" w:cs="Arial" w:eastAsia="Arial" w:hAnsi="Arial"/>
          <w:rtl w:val="0"/>
        </w:rPr>
        <w:t xml:space="preserve">Or an analytics</w:t>
      </w:r>
      <w:r w:rsidDel="00000000" w:rsidR="00000000" w:rsidRPr="00000000">
        <w:rPr>
          <w:rFonts w:ascii="Arial" w:cs="Arial" w:eastAsia="Arial" w:hAnsi="Arial"/>
          <w:sz w:val="22"/>
          <w:szCs w:val="22"/>
          <w:rtl w:val="0"/>
        </w:rPr>
        <w:t xml:space="preserve"> engineering job?</w:t>
      </w:r>
      <w:r w:rsidDel="00000000" w:rsidR="00000000" w:rsidRPr="00000000">
        <w:rPr>
          <w:rtl w:val="0"/>
        </w:rPr>
      </w:r>
    </w:p>
    <w:p w:rsidR="00000000" w:rsidDel="00000000" w:rsidP="00000000" w:rsidRDefault="00000000" w:rsidRPr="00000000" w14:paraId="0000021B">
      <w:pPr>
        <w:spacing w:after="0" w:before="0" w:lineRule="auto"/>
        <w:rPr/>
      </w:pPr>
      <w:r w:rsidDel="00000000" w:rsidR="00000000" w:rsidRPr="00000000">
        <w:rPr>
          <w:rtl w:val="0"/>
        </w:rPr>
      </w:r>
    </w:p>
    <w:p w:rsidR="00000000" w:rsidDel="00000000" w:rsidP="00000000" w:rsidRDefault="00000000" w:rsidRPr="00000000" w14:paraId="0000021C">
      <w:pPr>
        <w:spacing w:after="0" w:before="0" w:lineRule="auto"/>
        <w:rPr/>
      </w:pPr>
      <w:r w:rsidDel="00000000" w:rsidR="00000000" w:rsidRPr="00000000">
        <w:rPr>
          <w:rFonts w:ascii="Arial" w:cs="Arial" w:eastAsia="Arial" w:hAnsi="Arial"/>
          <w:b w:val="1"/>
          <w:sz w:val="22"/>
          <w:szCs w:val="22"/>
          <w:rtl w:val="0"/>
        </w:rPr>
        <w:t xml:space="preserve">54:08</w:t>
      </w:r>
      <w:r w:rsidDel="00000000" w:rsidR="00000000" w:rsidRPr="00000000">
        <w:rPr>
          <w:rtl w:val="0"/>
        </w:rPr>
      </w:r>
    </w:p>
    <w:p w:rsidR="00000000" w:rsidDel="00000000" w:rsidP="00000000" w:rsidRDefault="00000000" w:rsidRPr="00000000" w14:paraId="0000021D">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21E">
      <w:pPr>
        <w:spacing w:after="0" w:before="0" w:lineRule="auto"/>
        <w:rPr/>
      </w:pPr>
      <w:r w:rsidDel="00000000" w:rsidR="00000000" w:rsidRPr="00000000">
        <w:rPr>
          <w:rFonts w:ascii="Arial" w:cs="Arial" w:eastAsia="Arial" w:hAnsi="Arial"/>
          <w:sz w:val="22"/>
          <w:szCs w:val="22"/>
          <w:rtl w:val="0"/>
        </w:rPr>
        <w:t xml:space="preserve">The title </w:t>
      </w:r>
      <w:r w:rsidDel="00000000" w:rsidR="00000000" w:rsidRPr="00000000">
        <w:rPr>
          <w:rFonts w:ascii="Arial" w:cs="Arial" w:eastAsia="Arial" w:hAnsi="Arial"/>
          <w:rtl w:val="0"/>
        </w:rPr>
        <w:t xml:space="preserve">of my first</w:t>
      </w:r>
      <w:r w:rsidDel="00000000" w:rsidR="00000000" w:rsidRPr="00000000">
        <w:rPr>
          <w:rFonts w:ascii="Arial" w:cs="Arial" w:eastAsia="Arial" w:hAnsi="Arial"/>
          <w:sz w:val="22"/>
          <w:szCs w:val="22"/>
          <w:rtl w:val="0"/>
        </w:rPr>
        <w:t xml:space="preserve"> job was data scientist. But I was mostly writing SQL and building dashboards.</w:t>
      </w:r>
      <w:r w:rsidDel="00000000" w:rsidR="00000000" w:rsidRPr="00000000">
        <w:rPr>
          <w:rtl w:val="0"/>
        </w:rPr>
      </w:r>
    </w:p>
    <w:p w:rsidR="00000000" w:rsidDel="00000000" w:rsidP="00000000" w:rsidRDefault="00000000" w:rsidRPr="00000000" w14:paraId="0000021F">
      <w:pPr>
        <w:spacing w:after="0" w:before="0" w:lineRule="auto"/>
        <w:rPr/>
      </w:pPr>
      <w:r w:rsidDel="00000000" w:rsidR="00000000" w:rsidRPr="00000000">
        <w:rPr>
          <w:rtl w:val="0"/>
        </w:rPr>
      </w:r>
    </w:p>
    <w:p w:rsidR="00000000" w:rsidDel="00000000" w:rsidP="00000000" w:rsidRDefault="00000000" w:rsidRPr="00000000" w14:paraId="00000220">
      <w:pPr>
        <w:spacing w:after="0" w:before="0" w:lineRule="auto"/>
        <w:rPr/>
      </w:pPr>
      <w:r w:rsidDel="00000000" w:rsidR="00000000" w:rsidRPr="00000000">
        <w:rPr>
          <w:rFonts w:ascii="Arial" w:cs="Arial" w:eastAsia="Arial" w:hAnsi="Arial"/>
          <w:b w:val="1"/>
          <w:sz w:val="22"/>
          <w:szCs w:val="22"/>
          <w:rtl w:val="0"/>
        </w:rPr>
        <w:t xml:space="preserve">54:21</w:t>
      </w:r>
      <w:r w:rsidDel="00000000" w:rsidR="00000000" w:rsidRPr="00000000">
        <w:rPr>
          <w:rtl w:val="0"/>
        </w:rPr>
      </w:r>
    </w:p>
    <w:p w:rsidR="00000000" w:rsidDel="00000000" w:rsidP="00000000" w:rsidRDefault="00000000" w:rsidRPr="00000000" w14:paraId="00000221">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222">
      <w:pPr>
        <w:spacing w:after="0" w:before="0" w:lineRule="auto"/>
        <w:rPr/>
      </w:pPr>
      <w:r w:rsidDel="00000000" w:rsidR="00000000" w:rsidRPr="00000000">
        <w:rPr>
          <w:rFonts w:ascii="Arial" w:cs="Arial" w:eastAsia="Arial" w:hAnsi="Arial"/>
          <w:sz w:val="22"/>
          <w:szCs w:val="22"/>
          <w:rtl w:val="0"/>
        </w:rPr>
        <w:t xml:space="preserve">Is this what a typical analytics engineer does today?</w:t>
      </w:r>
      <w:r w:rsidDel="00000000" w:rsidR="00000000" w:rsidRPr="00000000">
        <w:rPr>
          <w:rtl w:val="0"/>
        </w:rPr>
      </w:r>
    </w:p>
    <w:p w:rsidR="00000000" w:rsidDel="00000000" w:rsidP="00000000" w:rsidRDefault="00000000" w:rsidRPr="00000000" w14:paraId="00000223">
      <w:pPr>
        <w:spacing w:after="0" w:before="0" w:lineRule="auto"/>
        <w:rPr/>
      </w:pPr>
      <w:r w:rsidDel="00000000" w:rsidR="00000000" w:rsidRPr="00000000">
        <w:rPr>
          <w:rtl w:val="0"/>
        </w:rPr>
      </w:r>
    </w:p>
    <w:p w:rsidR="00000000" w:rsidDel="00000000" w:rsidP="00000000" w:rsidRDefault="00000000" w:rsidRPr="00000000" w14:paraId="00000224">
      <w:pPr>
        <w:spacing w:after="0" w:before="0" w:lineRule="auto"/>
        <w:rPr/>
      </w:pPr>
      <w:r w:rsidDel="00000000" w:rsidR="00000000" w:rsidRPr="00000000">
        <w:rPr>
          <w:rFonts w:ascii="Arial" w:cs="Arial" w:eastAsia="Arial" w:hAnsi="Arial"/>
          <w:b w:val="1"/>
          <w:sz w:val="22"/>
          <w:szCs w:val="22"/>
          <w:rtl w:val="0"/>
        </w:rPr>
        <w:t xml:space="preserve">54:29</w:t>
      </w:r>
      <w:r w:rsidDel="00000000" w:rsidR="00000000" w:rsidRPr="00000000">
        <w:rPr>
          <w:rtl w:val="0"/>
        </w:rPr>
      </w:r>
    </w:p>
    <w:p w:rsidR="00000000" w:rsidDel="00000000" w:rsidP="00000000" w:rsidRDefault="00000000" w:rsidRPr="00000000" w14:paraId="00000225">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226">
      <w:pPr>
        <w:spacing w:after="0" w:before="0" w:lineRule="auto"/>
        <w:rPr/>
      </w:pPr>
      <w:r w:rsidDel="00000000" w:rsidR="00000000" w:rsidRPr="00000000">
        <w:rPr>
          <w:rFonts w:ascii="Arial" w:cs="Arial" w:eastAsia="Arial" w:hAnsi="Arial"/>
          <w:sz w:val="22"/>
          <w:szCs w:val="22"/>
          <w:rtl w:val="0"/>
        </w:rPr>
        <w:t xml:space="preserve">At my first job I was not building any pipelines. So the best way to describe it is data analyst or data analyst consultant. Most of the time I was writing SQL and using Tableau. I personally don't use Tableau anymore. Since I work at Amazon, I use AWS QuickSight. I've gotten quite good at that. I'm sad that not many people use it because I would love to bounce ideas on how to design dashboards with them.</w:t>
      </w:r>
      <w:r w:rsidDel="00000000" w:rsidR="00000000" w:rsidRPr="00000000">
        <w:rPr>
          <w:rtl w:val="0"/>
        </w:rPr>
      </w:r>
    </w:p>
    <w:p w:rsidR="00000000" w:rsidDel="00000000" w:rsidP="00000000" w:rsidRDefault="00000000" w:rsidRPr="00000000" w14:paraId="00000227">
      <w:pPr>
        <w:spacing w:after="0" w:before="0" w:lineRule="auto"/>
        <w:rPr/>
      </w:pPr>
      <w:r w:rsidDel="00000000" w:rsidR="00000000" w:rsidRPr="00000000">
        <w:rPr>
          <w:rtl w:val="0"/>
        </w:rPr>
      </w:r>
    </w:p>
    <w:p w:rsidR="00000000" w:rsidDel="00000000" w:rsidP="00000000" w:rsidRDefault="00000000" w:rsidRPr="00000000" w14:paraId="00000228">
      <w:pPr>
        <w:spacing w:after="0" w:before="0" w:lineRule="auto"/>
        <w:rPr/>
      </w:pPr>
      <w:r w:rsidDel="00000000" w:rsidR="00000000" w:rsidRPr="00000000">
        <w:rPr>
          <w:rFonts w:ascii="Arial" w:cs="Arial" w:eastAsia="Arial" w:hAnsi="Arial"/>
          <w:b w:val="1"/>
          <w:sz w:val="22"/>
          <w:szCs w:val="22"/>
          <w:rtl w:val="0"/>
        </w:rPr>
        <w:t xml:space="preserve">55:22</w:t>
      </w:r>
      <w:r w:rsidDel="00000000" w:rsidR="00000000" w:rsidRPr="00000000">
        <w:rPr>
          <w:rtl w:val="0"/>
        </w:rPr>
      </w:r>
    </w:p>
    <w:p w:rsidR="00000000" w:rsidDel="00000000" w:rsidP="00000000" w:rsidRDefault="00000000" w:rsidRPr="00000000" w14:paraId="00000229">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22A">
      <w:pPr>
        <w:spacing w:after="0" w:before="0" w:lineRule="auto"/>
        <w:rPr/>
      </w:pPr>
      <w:r w:rsidDel="00000000" w:rsidR="00000000" w:rsidRPr="00000000">
        <w:rPr>
          <w:rFonts w:ascii="Arial" w:cs="Arial" w:eastAsia="Arial" w:hAnsi="Arial"/>
          <w:sz w:val="22"/>
          <w:szCs w:val="22"/>
          <w:rtl w:val="0"/>
        </w:rPr>
        <w:t xml:space="preserve">But the main concepts of visualisation still apply to Tableau, Power BI or whatever you use, right?</w:t>
      </w:r>
      <w:r w:rsidDel="00000000" w:rsidR="00000000" w:rsidRPr="00000000">
        <w:rPr>
          <w:rtl w:val="0"/>
        </w:rPr>
      </w:r>
    </w:p>
    <w:p w:rsidR="00000000" w:rsidDel="00000000" w:rsidP="00000000" w:rsidRDefault="00000000" w:rsidRPr="00000000" w14:paraId="0000022B">
      <w:pPr>
        <w:spacing w:after="0" w:before="0" w:lineRule="auto"/>
        <w:rPr/>
      </w:pPr>
      <w:r w:rsidDel="00000000" w:rsidR="00000000" w:rsidRPr="00000000">
        <w:rPr>
          <w:rtl w:val="0"/>
        </w:rPr>
      </w:r>
    </w:p>
    <w:p w:rsidR="00000000" w:rsidDel="00000000" w:rsidP="00000000" w:rsidRDefault="00000000" w:rsidRPr="00000000" w14:paraId="0000022C">
      <w:pPr>
        <w:spacing w:after="0" w:before="0" w:lineRule="auto"/>
        <w:rPr/>
      </w:pPr>
      <w:r w:rsidDel="00000000" w:rsidR="00000000" w:rsidRPr="00000000">
        <w:rPr>
          <w:rFonts w:ascii="Arial" w:cs="Arial" w:eastAsia="Arial" w:hAnsi="Arial"/>
          <w:b w:val="1"/>
          <w:sz w:val="22"/>
          <w:szCs w:val="22"/>
          <w:rtl w:val="0"/>
        </w:rPr>
        <w:t xml:space="preserve">55:30</w:t>
      </w:r>
      <w:r w:rsidDel="00000000" w:rsidR="00000000" w:rsidRPr="00000000">
        <w:rPr>
          <w:rtl w:val="0"/>
        </w:rPr>
      </w:r>
    </w:p>
    <w:p w:rsidR="00000000" w:rsidDel="00000000" w:rsidP="00000000" w:rsidRDefault="00000000" w:rsidRPr="00000000" w14:paraId="0000022D">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22E">
      <w:pPr>
        <w:spacing w:after="0" w:before="0" w:lineRule="auto"/>
        <w:rPr/>
      </w:pPr>
      <w:r w:rsidDel="00000000" w:rsidR="00000000" w:rsidRPr="00000000">
        <w:rPr>
          <w:rFonts w:ascii="Arial" w:cs="Arial" w:eastAsia="Arial" w:hAnsi="Arial"/>
          <w:sz w:val="22"/>
          <w:szCs w:val="22"/>
          <w:rtl w:val="0"/>
        </w:rPr>
        <w:t xml:space="preserve">They do. QuickSight is younger, so it could feel a bit clunky at first. And so I'm always interested to see visually pleasing QuickSight dashboards.</w:t>
      </w:r>
      <w:r w:rsidDel="00000000" w:rsidR="00000000" w:rsidRPr="00000000">
        <w:rPr>
          <w:rtl w:val="0"/>
        </w:rPr>
      </w:r>
    </w:p>
    <w:p w:rsidR="00000000" w:rsidDel="00000000" w:rsidP="00000000" w:rsidRDefault="00000000" w:rsidRPr="00000000" w14:paraId="0000022F">
      <w:pPr>
        <w:spacing w:after="0" w:before="0" w:lineRule="auto"/>
        <w:rPr/>
      </w:pPr>
      <w:r w:rsidDel="00000000" w:rsidR="00000000" w:rsidRPr="00000000">
        <w:rPr>
          <w:rtl w:val="0"/>
        </w:rPr>
      </w:r>
    </w:p>
    <w:p w:rsidR="00000000" w:rsidDel="00000000" w:rsidP="00000000" w:rsidRDefault="00000000" w:rsidRPr="00000000" w14:paraId="00000230">
      <w:pPr>
        <w:pStyle w:val="Heading2"/>
        <w:spacing w:after="0" w:lineRule="auto"/>
        <w:rPr/>
      </w:pPr>
      <w:bookmarkStart w:colFirst="0" w:colLast="0" w:name="_heading=h.46w2aioyj7at" w:id="19"/>
      <w:bookmarkEnd w:id="19"/>
      <w:r w:rsidDel="00000000" w:rsidR="00000000" w:rsidRPr="00000000">
        <w:rPr>
          <w:rtl w:val="0"/>
        </w:rPr>
        <w:t xml:space="preserve">Best suggestion: keep showing up</w:t>
      </w:r>
    </w:p>
    <w:p w:rsidR="00000000" w:rsidDel="00000000" w:rsidP="00000000" w:rsidRDefault="00000000" w:rsidRPr="00000000" w14:paraId="00000231">
      <w:pPr>
        <w:spacing w:after="0" w:before="0" w:lineRule="auto"/>
        <w:rPr/>
      </w:pPr>
      <w:r w:rsidDel="00000000" w:rsidR="00000000" w:rsidRPr="00000000">
        <w:rPr>
          <w:rtl w:val="0"/>
        </w:rPr>
      </w:r>
    </w:p>
    <w:p w:rsidR="00000000" w:rsidDel="00000000" w:rsidP="00000000" w:rsidRDefault="00000000" w:rsidRPr="00000000" w14:paraId="00000232">
      <w:pPr>
        <w:spacing w:after="0" w:before="0" w:lineRule="auto"/>
        <w:rPr/>
      </w:pPr>
      <w:r w:rsidDel="00000000" w:rsidR="00000000" w:rsidRPr="00000000">
        <w:rPr>
          <w:rFonts w:ascii="Arial" w:cs="Arial" w:eastAsia="Arial" w:hAnsi="Arial"/>
          <w:b w:val="1"/>
          <w:sz w:val="22"/>
          <w:szCs w:val="22"/>
          <w:rtl w:val="0"/>
        </w:rPr>
        <w:t xml:space="preserve">55:45</w:t>
      </w:r>
      <w:r w:rsidDel="00000000" w:rsidR="00000000" w:rsidRPr="00000000">
        <w:rPr>
          <w:rtl w:val="0"/>
        </w:rPr>
      </w:r>
    </w:p>
    <w:p w:rsidR="00000000" w:rsidDel="00000000" w:rsidP="00000000" w:rsidRDefault="00000000" w:rsidRPr="00000000" w14:paraId="00000233">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234">
      <w:pPr>
        <w:spacing w:after="0" w:before="0" w:lineRule="auto"/>
        <w:rPr/>
      </w:pPr>
      <w:r w:rsidDel="00000000" w:rsidR="00000000" w:rsidRPr="00000000">
        <w:rPr>
          <w:rFonts w:ascii="Arial" w:cs="Arial" w:eastAsia="Arial" w:hAnsi="Arial"/>
          <w:sz w:val="22"/>
          <w:szCs w:val="22"/>
          <w:rtl w:val="0"/>
        </w:rPr>
        <w:t xml:space="preserve">When you started, what was the best suggestion that helped you more than others?</w:t>
      </w:r>
      <w:r w:rsidDel="00000000" w:rsidR="00000000" w:rsidRPr="00000000">
        <w:rPr>
          <w:rtl w:val="0"/>
        </w:rPr>
      </w:r>
    </w:p>
    <w:p w:rsidR="00000000" w:rsidDel="00000000" w:rsidP="00000000" w:rsidRDefault="00000000" w:rsidRPr="00000000" w14:paraId="00000235">
      <w:pPr>
        <w:spacing w:after="0" w:before="0" w:lineRule="auto"/>
        <w:rPr/>
      </w:pPr>
      <w:r w:rsidDel="00000000" w:rsidR="00000000" w:rsidRPr="00000000">
        <w:rPr>
          <w:rtl w:val="0"/>
        </w:rPr>
      </w:r>
    </w:p>
    <w:p w:rsidR="00000000" w:rsidDel="00000000" w:rsidP="00000000" w:rsidRDefault="00000000" w:rsidRPr="00000000" w14:paraId="00000236">
      <w:pPr>
        <w:spacing w:after="0" w:before="0" w:lineRule="auto"/>
        <w:rPr/>
      </w:pPr>
      <w:r w:rsidDel="00000000" w:rsidR="00000000" w:rsidRPr="00000000">
        <w:rPr>
          <w:rFonts w:ascii="Arial" w:cs="Arial" w:eastAsia="Arial" w:hAnsi="Arial"/>
          <w:b w:val="1"/>
          <w:sz w:val="22"/>
          <w:szCs w:val="22"/>
          <w:rtl w:val="0"/>
        </w:rPr>
        <w:t xml:space="preserve">56:02</w:t>
      </w:r>
      <w:r w:rsidDel="00000000" w:rsidR="00000000" w:rsidRPr="00000000">
        <w:rPr>
          <w:rtl w:val="0"/>
        </w:rPr>
      </w:r>
    </w:p>
    <w:p w:rsidR="00000000" w:rsidDel="00000000" w:rsidP="00000000" w:rsidRDefault="00000000" w:rsidRPr="00000000" w14:paraId="00000237">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238">
      <w:pPr>
        <w:spacing w:after="0" w:before="0" w:lineRule="auto"/>
        <w:rPr/>
      </w:pPr>
      <w:r w:rsidDel="00000000" w:rsidR="00000000" w:rsidRPr="00000000">
        <w:rPr>
          <w:rFonts w:ascii="Arial" w:cs="Arial" w:eastAsia="Arial" w:hAnsi="Arial"/>
          <w:sz w:val="22"/>
          <w:szCs w:val="22"/>
          <w:rtl w:val="0"/>
        </w:rPr>
        <w:t xml:space="preserve">It's something that still works. You have to keep showing up. Showing up is 50% of the battle, right? You have to be there all the time.</w:t>
      </w:r>
      <w:r w:rsidDel="00000000" w:rsidR="00000000" w:rsidRPr="00000000">
        <w:rPr>
          <w:rtl w:val="0"/>
        </w:rPr>
      </w:r>
    </w:p>
    <w:p w:rsidR="00000000" w:rsidDel="00000000" w:rsidP="00000000" w:rsidRDefault="00000000" w:rsidRPr="00000000" w14:paraId="00000239">
      <w:pPr>
        <w:spacing w:after="0" w:before="0" w:lineRule="auto"/>
        <w:rPr/>
      </w:pPr>
      <w:r w:rsidDel="00000000" w:rsidR="00000000" w:rsidRPr="00000000">
        <w:rPr>
          <w:rtl w:val="0"/>
        </w:rPr>
      </w:r>
    </w:p>
    <w:p w:rsidR="00000000" w:rsidDel="00000000" w:rsidP="00000000" w:rsidRDefault="00000000" w:rsidRPr="00000000" w14:paraId="0000023A">
      <w:pPr>
        <w:spacing w:after="0" w:before="0" w:lineRule="auto"/>
        <w:rPr/>
      </w:pPr>
      <w:r w:rsidDel="00000000" w:rsidR="00000000" w:rsidRPr="00000000">
        <w:rPr>
          <w:rFonts w:ascii="Arial" w:cs="Arial" w:eastAsia="Arial" w:hAnsi="Arial"/>
          <w:b w:val="1"/>
          <w:sz w:val="22"/>
          <w:szCs w:val="22"/>
          <w:rtl w:val="0"/>
        </w:rPr>
        <w:t xml:space="preserve">56:28</w:t>
      </w:r>
      <w:r w:rsidDel="00000000" w:rsidR="00000000" w:rsidRPr="00000000">
        <w:rPr>
          <w:rtl w:val="0"/>
        </w:rPr>
      </w:r>
    </w:p>
    <w:p w:rsidR="00000000" w:rsidDel="00000000" w:rsidP="00000000" w:rsidRDefault="00000000" w:rsidRPr="00000000" w14:paraId="0000023B">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23C">
      <w:pPr>
        <w:spacing w:after="0" w:before="0" w:lineRule="auto"/>
        <w:rPr/>
      </w:pPr>
      <w:r w:rsidDel="00000000" w:rsidR="00000000" w:rsidRPr="00000000">
        <w:rPr>
          <w:rFonts w:ascii="Arial" w:cs="Arial" w:eastAsia="Arial" w:hAnsi="Arial"/>
          <w:sz w:val="22"/>
          <w:szCs w:val="22"/>
          <w:rtl w:val="0"/>
        </w:rPr>
        <w:t xml:space="preserve">I'm not the most technical person in most teams that I joined. I'm average when it comes to how technical I am. But I bring other things to the table: soft skills, hosting team events, suggesting new ideas for documentation, or creating </w:t>
      </w:r>
      <w:r w:rsidDel="00000000" w:rsidR="00000000" w:rsidRPr="00000000">
        <w:rPr>
          <w:rFonts w:ascii="Arial" w:cs="Arial" w:eastAsia="Arial" w:hAnsi="Arial"/>
          <w:rtl w:val="0"/>
        </w:rPr>
        <w:t xml:space="preserve">documents of frequently</w:t>
      </w:r>
      <w:r w:rsidDel="00000000" w:rsidR="00000000" w:rsidRPr="00000000">
        <w:rPr>
          <w:rFonts w:ascii="Arial" w:cs="Arial" w:eastAsia="Arial" w:hAnsi="Arial"/>
          <w:sz w:val="22"/>
          <w:szCs w:val="22"/>
          <w:rtl w:val="0"/>
        </w:rPr>
        <w:t xml:space="preserve"> asked during office hours. Whatever it is, I bring something else to the table. I'm always there. I'm always showing up to the meetings. I'm always showing up online. </w:t>
      </w:r>
      <w:r w:rsidDel="00000000" w:rsidR="00000000" w:rsidRPr="00000000">
        <w:rPr>
          <w:rtl w:val="0"/>
        </w:rPr>
      </w:r>
    </w:p>
    <w:p w:rsidR="00000000" w:rsidDel="00000000" w:rsidP="00000000" w:rsidRDefault="00000000" w:rsidRPr="00000000" w14:paraId="0000023D">
      <w:pPr>
        <w:spacing w:after="0" w:before="0" w:lineRule="auto"/>
        <w:rPr/>
      </w:pPr>
      <w:r w:rsidDel="00000000" w:rsidR="00000000" w:rsidRPr="00000000">
        <w:rPr>
          <w:rtl w:val="0"/>
        </w:rPr>
      </w:r>
    </w:p>
    <w:p w:rsidR="00000000" w:rsidDel="00000000" w:rsidP="00000000" w:rsidRDefault="00000000" w:rsidRPr="00000000" w14:paraId="0000023E">
      <w:pPr>
        <w:spacing w:after="0" w:before="0" w:lineRule="auto"/>
        <w:rPr/>
      </w:pPr>
      <w:r w:rsidDel="00000000" w:rsidR="00000000" w:rsidRPr="00000000">
        <w:rPr>
          <w:rFonts w:ascii="Arial" w:cs="Arial" w:eastAsia="Arial" w:hAnsi="Arial"/>
          <w:b w:val="1"/>
          <w:sz w:val="22"/>
          <w:szCs w:val="22"/>
          <w:rtl w:val="0"/>
        </w:rPr>
        <w:t xml:space="preserve">57:15</w:t>
      </w:r>
      <w:r w:rsidDel="00000000" w:rsidR="00000000" w:rsidRPr="00000000">
        <w:rPr>
          <w:rtl w:val="0"/>
        </w:rPr>
      </w:r>
    </w:p>
    <w:p w:rsidR="00000000" w:rsidDel="00000000" w:rsidP="00000000" w:rsidRDefault="00000000" w:rsidRPr="00000000" w14:paraId="0000023F">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240">
      <w:pPr>
        <w:spacing w:after="0" w:before="0" w:lineRule="auto"/>
        <w:rPr/>
      </w:pPr>
      <w:r w:rsidDel="00000000" w:rsidR="00000000" w:rsidRPr="00000000">
        <w:rPr>
          <w:rFonts w:ascii="Arial" w:cs="Arial" w:eastAsia="Arial" w:hAnsi="Arial"/>
          <w:sz w:val="22"/>
          <w:szCs w:val="22"/>
          <w:rtl w:val="0"/>
        </w:rPr>
        <w:t xml:space="preserve">Consistency, perseverance.</w:t>
      </w:r>
      <w:r w:rsidDel="00000000" w:rsidR="00000000" w:rsidRPr="00000000">
        <w:rPr>
          <w:rtl w:val="0"/>
        </w:rPr>
      </w:r>
    </w:p>
    <w:p w:rsidR="00000000" w:rsidDel="00000000" w:rsidP="00000000" w:rsidRDefault="00000000" w:rsidRPr="00000000" w14:paraId="00000241">
      <w:pPr>
        <w:spacing w:after="0" w:before="0" w:lineRule="auto"/>
        <w:rPr/>
      </w:pPr>
      <w:r w:rsidDel="00000000" w:rsidR="00000000" w:rsidRPr="00000000">
        <w:rPr>
          <w:rtl w:val="0"/>
        </w:rPr>
      </w:r>
    </w:p>
    <w:p w:rsidR="00000000" w:rsidDel="00000000" w:rsidP="00000000" w:rsidRDefault="00000000" w:rsidRPr="00000000" w14:paraId="00000242">
      <w:pPr>
        <w:spacing w:after="0" w:before="0" w:lineRule="auto"/>
        <w:rPr/>
      </w:pPr>
      <w:r w:rsidDel="00000000" w:rsidR="00000000" w:rsidRPr="00000000">
        <w:rPr>
          <w:rFonts w:ascii="Arial" w:cs="Arial" w:eastAsia="Arial" w:hAnsi="Arial"/>
          <w:b w:val="1"/>
          <w:sz w:val="22"/>
          <w:szCs w:val="22"/>
          <w:rtl w:val="0"/>
        </w:rPr>
        <w:t xml:space="preserve">57:17</w:t>
      </w:r>
      <w:r w:rsidDel="00000000" w:rsidR="00000000" w:rsidRPr="00000000">
        <w:rPr>
          <w:rtl w:val="0"/>
        </w:rPr>
      </w:r>
    </w:p>
    <w:p w:rsidR="00000000" w:rsidDel="00000000" w:rsidP="00000000" w:rsidRDefault="00000000" w:rsidRPr="00000000" w14:paraId="00000243">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244">
      <w:pPr>
        <w:spacing w:after="0" w:before="0" w:lineRule="auto"/>
        <w:rPr/>
      </w:pPr>
      <w:r w:rsidDel="00000000" w:rsidR="00000000" w:rsidRPr="00000000">
        <w:rPr>
          <w:rFonts w:ascii="Arial" w:cs="Arial" w:eastAsia="Arial" w:hAnsi="Arial"/>
          <w:sz w:val="22"/>
          <w:szCs w:val="22"/>
          <w:rtl w:val="0"/>
        </w:rPr>
        <w:t xml:space="preserve">Yes. That goes a long way. That applies for any career. People tend to get discouraged when they're trying to find that first data role.</w:t>
      </w:r>
      <w:r w:rsidDel="00000000" w:rsidR="00000000" w:rsidRPr="00000000">
        <w:rPr>
          <w:rtl w:val="0"/>
        </w:rPr>
      </w:r>
    </w:p>
    <w:p w:rsidR="00000000" w:rsidDel="00000000" w:rsidP="00000000" w:rsidRDefault="00000000" w:rsidRPr="00000000" w14:paraId="00000245">
      <w:pPr>
        <w:spacing w:after="0" w:before="0" w:lineRule="auto"/>
        <w:rPr/>
      </w:pPr>
      <w:r w:rsidDel="00000000" w:rsidR="00000000" w:rsidRPr="00000000">
        <w:rPr>
          <w:rtl w:val="0"/>
        </w:rPr>
      </w:r>
    </w:p>
    <w:p w:rsidR="00000000" w:rsidDel="00000000" w:rsidP="00000000" w:rsidRDefault="00000000" w:rsidRPr="00000000" w14:paraId="00000246">
      <w:pPr>
        <w:spacing w:after="0" w:before="0" w:lineRule="auto"/>
        <w:rPr/>
      </w:pPr>
      <w:r w:rsidDel="00000000" w:rsidR="00000000" w:rsidRPr="00000000">
        <w:rPr>
          <w:rFonts w:ascii="Arial" w:cs="Arial" w:eastAsia="Arial" w:hAnsi="Arial"/>
          <w:b w:val="1"/>
          <w:sz w:val="22"/>
          <w:szCs w:val="22"/>
          <w:rtl w:val="0"/>
        </w:rPr>
        <w:t xml:space="preserve">57:29</w:t>
      </w:r>
      <w:r w:rsidDel="00000000" w:rsidR="00000000" w:rsidRPr="00000000">
        <w:rPr>
          <w:rtl w:val="0"/>
        </w:rPr>
      </w:r>
    </w:p>
    <w:p w:rsidR="00000000" w:rsidDel="00000000" w:rsidP="00000000" w:rsidRDefault="00000000" w:rsidRPr="00000000" w14:paraId="00000247">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248">
      <w:pPr>
        <w:spacing w:after="0" w:before="0" w:lineRule="auto"/>
        <w:rPr/>
      </w:pPr>
      <w:r w:rsidDel="00000000" w:rsidR="00000000" w:rsidRPr="00000000">
        <w:rPr>
          <w:rFonts w:ascii="Arial" w:cs="Arial" w:eastAsia="Arial" w:hAnsi="Arial"/>
          <w:sz w:val="22"/>
          <w:szCs w:val="22"/>
          <w:rtl w:val="0"/>
        </w:rPr>
        <w:t xml:space="preserve">That applies to everything. Take Twitter, before you start getting your first like, you need to publish something for at least a couple of weeks. Then people will notice you. Then people will start liking it. The same with getting a job. You need to show up on meetups. Then people will start noticing you. And then you will find that opportunity.</w:t>
      </w:r>
      <w:r w:rsidDel="00000000" w:rsidR="00000000" w:rsidRPr="00000000">
        <w:rPr>
          <w:rtl w:val="0"/>
        </w:rPr>
      </w:r>
    </w:p>
    <w:p w:rsidR="00000000" w:rsidDel="00000000" w:rsidP="00000000" w:rsidRDefault="00000000" w:rsidRPr="00000000" w14:paraId="00000249">
      <w:pPr>
        <w:spacing w:after="0" w:before="0" w:lineRule="auto"/>
        <w:rPr/>
      </w:pPr>
      <w:r w:rsidDel="00000000" w:rsidR="00000000" w:rsidRPr="00000000">
        <w:rPr>
          <w:rtl w:val="0"/>
        </w:rPr>
      </w:r>
    </w:p>
    <w:p w:rsidR="00000000" w:rsidDel="00000000" w:rsidP="00000000" w:rsidRDefault="00000000" w:rsidRPr="00000000" w14:paraId="0000024A">
      <w:pPr>
        <w:pStyle w:val="Heading2"/>
        <w:spacing w:after="0" w:lineRule="auto"/>
        <w:rPr/>
      </w:pPr>
      <w:bookmarkStart w:colFirst="0" w:colLast="0" w:name="_heading=h.la8r222cd44c" w:id="20"/>
      <w:bookmarkEnd w:id="20"/>
      <w:r w:rsidDel="00000000" w:rsidR="00000000" w:rsidRPr="00000000">
        <w:rPr>
          <w:rtl w:val="0"/>
        </w:rPr>
        <w:t xml:space="preserve">Networking on online conferences</w:t>
      </w:r>
      <w:r w:rsidDel="00000000" w:rsidR="00000000" w:rsidRPr="00000000">
        <w:rPr>
          <w:rtl w:val="0"/>
        </w:rPr>
      </w:r>
    </w:p>
    <w:p w:rsidR="00000000" w:rsidDel="00000000" w:rsidP="00000000" w:rsidRDefault="00000000" w:rsidRPr="00000000" w14:paraId="0000024B">
      <w:pPr>
        <w:spacing w:after="0" w:before="0" w:lineRule="auto"/>
        <w:rPr/>
      </w:pPr>
      <w:r w:rsidDel="00000000" w:rsidR="00000000" w:rsidRPr="00000000">
        <w:rPr>
          <w:rtl w:val="0"/>
        </w:rPr>
      </w:r>
    </w:p>
    <w:p w:rsidR="00000000" w:rsidDel="00000000" w:rsidP="00000000" w:rsidRDefault="00000000" w:rsidRPr="00000000" w14:paraId="0000024C">
      <w:pPr>
        <w:spacing w:after="0" w:before="0" w:lineRule="auto"/>
        <w:rPr/>
      </w:pPr>
      <w:r w:rsidDel="00000000" w:rsidR="00000000" w:rsidRPr="00000000">
        <w:rPr>
          <w:rFonts w:ascii="Arial" w:cs="Arial" w:eastAsia="Arial" w:hAnsi="Arial"/>
          <w:b w:val="1"/>
          <w:sz w:val="22"/>
          <w:szCs w:val="22"/>
          <w:rtl w:val="0"/>
        </w:rPr>
        <w:t xml:space="preserve">57:55</w:t>
      </w:r>
      <w:r w:rsidDel="00000000" w:rsidR="00000000" w:rsidRPr="00000000">
        <w:rPr>
          <w:rtl w:val="0"/>
        </w:rPr>
      </w:r>
    </w:p>
    <w:p w:rsidR="00000000" w:rsidDel="00000000" w:rsidP="00000000" w:rsidRDefault="00000000" w:rsidRPr="00000000" w14:paraId="0000024D">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24E">
      <w:pPr>
        <w:spacing w:after="0" w:before="0" w:lineRule="auto"/>
        <w:rPr/>
      </w:pPr>
      <w:r w:rsidDel="00000000" w:rsidR="00000000" w:rsidRPr="00000000">
        <w:rPr>
          <w:rFonts w:ascii="Arial" w:cs="Arial" w:eastAsia="Arial" w:hAnsi="Arial"/>
          <w:sz w:val="22"/>
          <w:szCs w:val="22"/>
          <w:rtl w:val="0"/>
        </w:rPr>
        <w:t xml:space="preserve">Now, because of the pandemic, not all meetups are open or not everyone will go. But you can do the networking online. </w:t>
      </w:r>
      <w:r w:rsidDel="00000000" w:rsidR="00000000" w:rsidRPr="00000000">
        <w:rPr>
          <w:rFonts w:ascii="Arial" w:cs="Arial" w:eastAsia="Arial" w:hAnsi="Arial"/>
          <w:rtl w:val="0"/>
        </w:rPr>
        <w:t xml:space="preserve">That's the</w:t>
      </w:r>
      <w:r w:rsidDel="00000000" w:rsidR="00000000" w:rsidRPr="00000000">
        <w:rPr>
          <w:rFonts w:ascii="Arial" w:cs="Arial" w:eastAsia="Arial" w:hAnsi="Arial"/>
          <w:sz w:val="22"/>
          <w:szCs w:val="22"/>
          <w:rtl w:val="0"/>
        </w:rPr>
        <w:t xml:space="preserve"> biggest change between 2016 and today.</w:t>
      </w:r>
      <w:r w:rsidDel="00000000" w:rsidR="00000000" w:rsidRPr="00000000">
        <w:rPr>
          <w:rtl w:val="0"/>
        </w:rPr>
      </w:r>
    </w:p>
    <w:p w:rsidR="00000000" w:rsidDel="00000000" w:rsidP="00000000" w:rsidRDefault="00000000" w:rsidRPr="00000000" w14:paraId="0000024F">
      <w:pPr>
        <w:spacing w:after="0" w:before="0" w:lineRule="auto"/>
        <w:rPr/>
      </w:pPr>
      <w:r w:rsidDel="00000000" w:rsidR="00000000" w:rsidRPr="00000000">
        <w:rPr>
          <w:rtl w:val="0"/>
        </w:rPr>
      </w:r>
    </w:p>
    <w:p w:rsidR="00000000" w:rsidDel="00000000" w:rsidP="00000000" w:rsidRDefault="00000000" w:rsidRPr="00000000" w14:paraId="00000250">
      <w:pPr>
        <w:spacing w:after="0" w:before="0" w:lineRule="auto"/>
        <w:rPr/>
      </w:pPr>
      <w:r w:rsidDel="00000000" w:rsidR="00000000" w:rsidRPr="00000000">
        <w:rPr>
          <w:rFonts w:ascii="Arial" w:cs="Arial" w:eastAsia="Arial" w:hAnsi="Arial"/>
          <w:b w:val="1"/>
          <w:sz w:val="22"/>
          <w:szCs w:val="22"/>
          <w:rtl w:val="0"/>
        </w:rPr>
        <w:t xml:space="preserve">58:17</w:t>
      </w:r>
      <w:r w:rsidDel="00000000" w:rsidR="00000000" w:rsidRPr="00000000">
        <w:rPr>
          <w:rtl w:val="0"/>
        </w:rPr>
      </w:r>
    </w:p>
    <w:p w:rsidR="00000000" w:rsidDel="00000000" w:rsidP="00000000" w:rsidRDefault="00000000" w:rsidRPr="00000000" w14:paraId="00000251">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252">
      <w:pPr>
        <w:spacing w:after="0" w:before="0" w:lineRule="auto"/>
        <w:rPr/>
      </w:pPr>
      <w:r w:rsidDel="00000000" w:rsidR="00000000" w:rsidRPr="00000000">
        <w:rPr>
          <w:rFonts w:ascii="Arial" w:cs="Arial" w:eastAsia="Arial" w:hAnsi="Arial"/>
          <w:sz w:val="22"/>
          <w:szCs w:val="22"/>
          <w:rtl w:val="0"/>
        </w:rPr>
        <w:t xml:space="preserve">There are online conferences with networking. It's called "random date". There is a pool of people. The software takes a pair of people randomly and connects them. They can talk to each other for five minutes. If they want to continue, they keep talking. There's a platform "hopin" that does this. Other online conference platforms also have this feature. So if you attend an online conference, and the main thing finished, it's pretty valuable to stay a bit longer and take part in this networking session. You are assigned randomly to somebody, and you can talk to them. I met amazing people. We connected on LinkedIn afterwards. Some of them got invited to this podcast. That's quite useful. Do that.</w:t>
      </w:r>
      <w:r w:rsidDel="00000000" w:rsidR="00000000" w:rsidRPr="00000000">
        <w:rPr>
          <w:rtl w:val="0"/>
        </w:rPr>
      </w:r>
    </w:p>
    <w:p w:rsidR="00000000" w:rsidDel="00000000" w:rsidP="00000000" w:rsidRDefault="00000000" w:rsidRPr="00000000" w14:paraId="00000253">
      <w:pPr>
        <w:spacing w:after="0" w:before="0" w:lineRule="auto"/>
        <w:rPr/>
      </w:pPr>
      <w:r w:rsidDel="00000000" w:rsidR="00000000" w:rsidRPr="00000000">
        <w:rPr>
          <w:rtl w:val="0"/>
        </w:rPr>
      </w:r>
    </w:p>
    <w:p w:rsidR="00000000" w:rsidDel="00000000" w:rsidP="00000000" w:rsidRDefault="00000000" w:rsidRPr="00000000" w14:paraId="00000254">
      <w:pPr>
        <w:spacing w:after="0" w:before="0" w:lineRule="auto"/>
        <w:rPr/>
      </w:pPr>
      <w:r w:rsidDel="00000000" w:rsidR="00000000" w:rsidRPr="00000000">
        <w:rPr>
          <w:rFonts w:ascii="Arial" w:cs="Arial" w:eastAsia="Arial" w:hAnsi="Arial"/>
          <w:b w:val="1"/>
          <w:sz w:val="22"/>
          <w:szCs w:val="22"/>
          <w:rtl w:val="0"/>
        </w:rPr>
        <w:t xml:space="preserve">59:21</w:t>
      </w:r>
      <w:r w:rsidDel="00000000" w:rsidR="00000000" w:rsidRPr="00000000">
        <w:rPr>
          <w:rtl w:val="0"/>
        </w:rPr>
      </w:r>
    </w:p>
    <w:p w:rsidR="00000000" w:rsidDel="00000000" w:rsidP="00000000" w:rsidRDefault="00000000" w:rsidRPr="00000000" w14:paraId="00000255">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256">
      <w:pPr>
        <w:spacing w:after="0" w:before="0" w:lineRule="auto"/>
        <w:rPr/>
      </w:pPr>
      <w:r w:rsidDel="00000000" w:rsidR="00000000" w:rsidRPr="00000000">
        <w:rPr>
          <w:rFonts w:ascii="Arial" w:cs="Arial" w:eastAsia="Arial" w:hAnsi="Arial"/>
          <w:sz w:val="22"/>
          <w:szCs w:val="22"/>
          <w:rtl w:val="0"/>
        </w:rPr>
        <w:t xml:space="preserve">There's definitely </w:t>
      </w:r>
      <w:r w:rsidDel="00000000" w:rsidR="00000000" w:rsidRPr="00000000">
        <w:rPr>
          <w:rFonts w:ascii="Arial" w:cs="Arial" w:eastAsia="Arial" w:hAnsi="Arial"/>
          <w:rtl w:val="0"/>
        </w:rPr>
        <w:t xml:space="preserve">value in meeting</w:t>
      </w:r>
      <w:r w:rsidDel="00000000" w:rsidR="00000000" w:rsidRPr="00000000">
        <w:rPr>
          <w:rFonts w:ascii="Arial" w:cs="Arial" w:eastAsia="Arial" w:hAnsi="Arial"/>
          <w:sz w:val="22"/>
          <w:szCs w:val="22"/>
          <w:rtl w:val="0"/>
        </w:rPr>
        <w:t xml:space="preserve"> people.</w:t>
      </w:r>
      <w:r w:rsidDel="00000000" w:rsidR="00000000" w:rsidRPr="00000000">
        <w:rPr>
          <w:rtl w:val="0"/>
        </w:rPr>
      </w:r>
    </w:p>
    <w:p w:rsidR="00000000" w:rsidDel="00000000" w:rsidP="00000000" w:rsidRDefault="00000000" w:rsidRPr="00000000" w14:paraId="00000257">
      <w:pPr>
        <w:spacing w:after="0" w:before="0" w:lineRule="auto"/>
        <w:rPr/>
      </w:pPr>
      <w:r w:rsidDel="00000000" w:rsidR="00000000" w:rsidRPr="00000000">
        <w:rPr>
          <w:rtl w:val="0"/>
        </w:rPr>
      </w:r>
    </w:p>
    <w:p w:rsidR="00000000" w:rsidDel="00000000" w:rsidP="00000000" w:rsidRDefault="00000000" w:rsidRPr="00000000" w14:paraId="00000258">
      <w:pPr>
        <w:pStyle w:val="Heading2"/>
        <w:spacing w:after="0" w:lineRule="auto"/>
        <w:rPr/>
      </w:pPr>
      <w:bookmarkStart w:colFirst="0" w:colLast="0" w:name="_heading=h.1wxvnyduqs7s" w:id="21"/>
      <w:bookmarkEnd w:id="21"/>
      <w:r w:rsidDel="00000000" w:rsidR="00000000" w:rsidRPr="00000000">
        <w:rPr>
          <w:rtl w:val="0"/>
        </w:rPr>
        <w:t xml:space="preserve">Communication skills and being organized</w:t>
      </w:r>
    </w:p>
    <w:p w:rsidR="00000000" w:rsidDel="00000000" w:rsidP="00000000" w:rsidRDefault="00000000" w:rsidRPr="00000000" w14:paraId="00000259">
      <w:pPr>
        <w:spacing w:after="0" w:before="0" w:lineRule="auto"/>
        <w:rPr/>
      </w:pPr>
      <w:r w:rsidDel="00000000" w:rsidR="00000000" w:rsidRPr="00000000">
        <w:rPr>
          <w:rtl w:val="0"/>
        </w:rPr>
      </w:r>
    </w:p>
    <w:p w:rsidR="00000000" w:rsidDel="00000000" w:rsidP="00000000" w:rsidRDefault="00000000" w:rsidRPr="00000000" w14:paraId="0000025A">
      <w:pPr>
        <w:spacing w:after="0" w:before="0" w:lineRule="auto"/>
        <w:rPr/>
      </w:pPr>
      <w:r w:rsidDel="00000000" w:rsidR="00000000" w:rsidRPr="00000000">
        <w:rPr>
          <w:rFonts w:ascii="Arial" w:cs="Arial" w:eastAsia="Arial" w:hAnsi="Arial"/>
          <w:b w:val="1"/>
          <w:sz w:val="22"/>
          <w:szCs w:val="22"/>
          <w:rtl w:val="0"/>
        </w:rPr>
        <w:t xml:space="preserve">59:25</w:t>
      </w:r>
      <w:r w:rsidDel="00000000" w:rsidR="00000000" w:rsidRPr="00000000">
        <w:rPr>
          <w:rtl w:val="0"/>
        </w:rPr>
      </w:r>
    </w:p>
    <w:p w:rsidR="00000000" w:rsidDel="00000000" w:rsidP="00000000" w:rsidRDefault="00000000" w:rsidRPr="00000000" w14:paraId="0000025B">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25C">
      <w:pPr>
        <w:spacing w:after="0" w:before="0" w:lineRule="auto"/>
        <w:rPr/>
      </w:pPr>
      <w:r w:rsidDel="00000000" w:rsidR="00000000" w:rsidRPr="00000000">
        <w:rPr>
          <w:rFonts w:ascii="Arial" w:cs="Arial" w:eastAsia="Arial" w:hAnsi="Arial"/>
          <w:sz w:val="22"/>
          <w:szCs w:val="22"/>
          <w:rtl w:val="0"/>
        </w:rPr>
        <w:t xml:space="preserve">We should be wrapping up. Last first question. "What are some important skills that you should highlight </w:t>
      </w:r>
      <w:r w:rsidDel="00000000" w:rsidR="00000000" w:rsidRPr="00000000">
        <w:rPr>
          <w:rFonts w:ascii="Arial" w:cs="Arial" w:eastAsia="Arial" w:hAnsi="Arial"/>
          <w:rtl w:val="0"/>
        </w:rPr>
        <w:t xml:space="preserve">in your</w:t>
      </w:r>
      <w:r w:rsidDel="00000000" w:rsidR="00000000" w:rsidRPr="00000000">
        <w:rPr>
          <w:rFonts w:ascii="Arial" w:cs="Arial" w:eastAsia="Arial" w:hAnsi="Arial"/>
          <w:sz w:val="22"/>
          <w:szCs w:val="22"/>
          <w:rtl w:val="0"/>
        </w:rPr>
        <w:t xml:space="preserve"> portfolio? Things outside of common data skills". You mentioned soft skills. What else?</w:t>
      </w:r>
      <w:r w:rsidDel="00000000" w:rsidR="00000000" w:rsidRPr="00000000">
        <w:rPr>
          <w:rtl w:val="0"/>
        </w:rPr>
      </w:r>
    </w:p>
    <w:p w:rsidR="00000000" w:rsidDel="00000000" w:rsidP="00000000" w:rsidRDefault="00000000" w:rsidRPr="00000000" w14:paraId="0000025D">
      <w:pPr>
        <w:spacing w:after="0" w:before="0" w:lineRule="auto"/>
        <w:rPr/>
      </w:pPr>
      <w:r w:rsidDel="00000000" w:rsidR="00000000" w:rsidRPr="00000000">
        <w:rPr>
          <w:rtl w:val="0"/>
        </w:rPr>
      </w:r>
    </w:p>
    <w:p w:rsidR="00000000" w:rsidDel="00000000" w:rsidP="00000000" w:rsidRDefault="00000000" w:rsidRPr="00000000" w14:paraId="0000025E">
      <w:pPr>
        <w:spacing w:after="0" w:before="0" w:lineRule="auto"/>
        <w:rPr/>
      </w:pPr>
      <w:r w:rsidDel="00000000" w:rsidR="00000000" w:rsidRPr="00000000">
        <w:rPr>
          <w:rFonts w:ascii="Arial" w:cs="Arial" w:eastAsia="Arial" w:hAnsi="Arial"/>
          <w:b w:val="1"/>
          <w:sz w:val="22"/>
          <w:szCs w:val="22"/>
          <w:rtl w:val="0"/>
        </w:rPr>
        <w:t xml:space="preserve">59:59</w:t>
      </w:r>
      <w:r w:rsidDel="00000000" w:rsidR="00000000" w:rsidRPr="00000000">
        <w:rPr>
          <w:rtl w:val="0"/>
        </w:rPr>
      </w:r>
    </w:p>
    <w:p w:rsidR="00000000" w:rsidDel="00000000" w:rsidP="00000000" w:rsidRDefault="00000000" w:rsidRPr="00000000" w14:paraId="0000025F">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260">
      <w:pPr>
        <w:spacing w:after="0" w:before="0" w:lineRule="auto"/>
        <w:rPr/>
      </w:pPr>
      <w:r w:rsidDel="00000000" w:rsidR="00000000" w:rsidRPr="00000000">
        <w:rPr>
          <w:rFonts w:ascii="Arial" w:cs="Arial" w:eastAsia="Arial" w:hAnsi="Arial"/>
          <w:sz w:val="22"/>
          <w:szCs w:val="22"/>
          <w:rtl w:val="0"/>
        </w:rPr>
        <w:t xml:space="preserve">Everybody's doing exploratory data analysis, data wrangling, data visuals. To set yourself apart, you can bring good communication: be concise and direct, be clear with your words, when you describe what you're solving. The STAR format - Situation, Task, Action, Result - is quite useful. It summarises your project. It gives business context. It shows that you understand the underlying business or situation in your project. </w:t>
      </w:r>
      <w:r w:rsidDel="00000000" w:rsidR="00000000" w:rsidRPr="00000000">
        <w:rPr>
          <w:rtl w:val="0"/>
        </w:rPr>
      </w:r>
    </w:p>
    <w:p w:rsidR="00000000" w:rsidDel="00000000" w:rsidP="00000000" w:rsidRDefault="00000000" w:rsidRPr="00000000" w14:paraId="00000261">
      <w:pPr>
        <w:spacing w:after="0" w:before="0" w:lineRule="auto"/>
        <w:rPr/>
      </w:pPr>
      <w:r w:rsidDel="00000000" w:rsidR="00000000" w:rsidRPr="00000000">
        <w:rPr>
          <w:rtl w:val="0"/>
        </w:rPr>
      </w:r>
    </w:p>
    <w:p w:rsidR="00000000" w:rsidDel="00000000" w:rsidP="00000000" w:rsidRDefault="00000000" w:rsidRPr="00000000" w14:paraId="00000262">
      <w:pPr>
        <w:spacing w:after="0" w:before="0" w:lineRule="auto"/>
        <w:rPr/>
      </w:pPr>
      <w:r w:rsidDel="00000000" w:rsidR="00000000" w:rsidRPr="00000000">
        <w:rPr>
          <w:rFonts w:ascii="Arial" w:cs="Arial" w:eastAsia="Arial" w:hAnsi="Arial"/>
          <w:b w:val="1"/>
          <w:sz w:val="22"/>
          <w:szCs w:val="22"/>
          <w:rtl w:val="0"/>
        </w:rPr>
        <w:t xml:space="preserve">1:00:55</w:t>
      </w:r>
      <w:r w:rsidDel="00000000" w:rsidR="00000000" w:rsidRPr="00000000">
        <w:rPr>
          <w:rtl w:val="0"/>
        </w:rPr>
      </w:r>
    </w:p>
    <w:p w:rsidR="00000000" w:rsidDel="00000000" w:rsidP="00000000" w:rsidRDefault="00000000" w:rsidRPr="00000000" w14:paraId="00000263">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264">
      <w:pPr>
        <w:spacing w:after="0" w:before="0" w:lineRule="auto"/>
        <w:rPr/>
      </w:pPr>
      <w:r w:rsidDel="00000000" w:rsidR="00000000" w:rsidRPr="00000000">
        <w:rPr>
          <w:rFonts w:ascii="Arial" w:cs="Arial" w:eastAsia="Arial" w:hAnsi="Arial"/>
          <w:sz w:val="22"/>
          <w:szCs w:val="22"/>
          <w:rtl w:val="0"/>
        </w:rPr>
        <w:t xml:space="preserve">Being organised is also important. If your project is one structure, apartment,</w:t>
      </w:r>
      <w:r w:rsidDel="00000000" w:rsidR="00000000" w:rsidRPr="00000000">
        <w:rPr>
          <w:rtl w:val="0"/>
        </w:rPr>
      </w:r>
    </w:p>
    <w:p w:rsidR="00000000" w:rsidDel="00000000" w:rsidP="00000000" w:rsidRDefault="00000000" w:rsidRPr="00000000" w14:paraId="00000265">
      <w:pPr>
        <w:spacing w:after="0" w:before="0" w:lineRule="auto"/>
        <w:rPr/>
      </w:pPr>
      <w:r w:rsidDel="00000000" w:rsidR="00000000" w:rsidRPr="00000000">
        <w:rPr>
          <w:rtl w:val="0"/>
        </w:rPr>
      </w:r>
    </w:p>
    <w:p w:rsidR="00000000" w:rsidDel="00000000" w:rsidP="00000000" w:rsidRDefault="00000000" w:rsidRPr="00000000" w14:paraId="00000266">
      <w:pPr>
        <w:spacing w:after="0" w:before="0" w:lineRule="auto"/>
        <w:rPr/>
      </w:pPr>
      <w:r w:rsidDel="00000000" w:rsidR="00000000" w:rsidRPr="00000000">
        <w:rPr>
          <w:rFonts w:ascii="Arial" w:cs="Arial" w:eastAsia="Arial" w:hAnsi="Arial"/>
          <w:b w:val="1"/>
          <w:sz w:val="22"/>
          <w:szCs w:val="22"/>
          <w:rtl w:val="0"/>
        </w:rPr>
        <w:t xml:space="preserve">1:01:06</w:t>
      </w:r>
      <w:r w:rsidDel="00000000" w:rsidR="00000000" w:rsidRPr="00000000">
        <w:rPr>
          <w:rtl w:val="0"/>
        </w:rPr>
      </w:r>
    </w:p>
    <w:p w:rsidR="00000000" w:rsidDel="00000000" w:rsidP="00000000" w:rsidRDefault="00000000" w:rsidRPr="00000000" w14:paraId="00000267">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268">
      <w:pPr>
        <w:spacing w:after="0" w:before="0" w:lineRule="auto"/>
        <w:rPr/>
      </w:pPr>
      <w:r w:rsidDel="00000000" w:rsidR="00000000" w:rsidRPr="00000000">
        <w:rPr>
          <w:rFonts w:ascii="Arial" w:cs="Arial" w:eastAsia="Arial" w:hAnsi="Arial"/>
          <w:sz w:val="22"/>
          <w:szCs w:val="22"/>
          <w:rtl w:val="0"/>
        </w:rPr>
        <w:t xml:space="preserve">Your project </w:t>
      </w:r>
      <w:r w:rsidDel="00000000" w:rsidR="00000000" w:rsidRPr="00000000">
        <w:rPr>
          <w:rFonts w:ascii="Arial" w:cs="Arial" w:eastAsia="Arial" w:hAnsi="Arial"/>
          <w:rtl w:val="0"/>
        </w:rPr>
        <w:t xml:space="preserve">should have</w:t>
      </w:r>
      <w:r w:rsidDel="00000000" w:rsidR="00000000" w:rsidRPr="00000000">
        <w:rPr>
          <w:rFonts w:ascii="Arial" w:cs="Arial" w:eastAsia="Arial" w:hAnsi="Arial"/>
          <w:sz w:val="22"/>
          <w:szCs w:val="22"/>
          <w:rtl w:val="0"/>
        </w:rPr>
        <w:t xml:space="preserve"> a clean readme, then it's clear what's happening there. </w:t>
      </w:r>
      <w:r w:rsidDel="00000000" w:rsidR="00000000" w:rsidRPr="00000000">
        <w:rPr>
          <w:rtl w:val="0"/>
        </w:rPr>
      </w:r>
    </w:p>
    <w:p w:rsidR="00000000" w:rsidDel="00000000" w:rsidP="00000000" w:rsidRDefault="00000000" w:rsidRPr="00000000" w14:paraId="00000269">
      <w:pPr>
        <w:spacing w:after="0" w:before="0" w:lineRule="auto"/>
        <w:rPr/>
      </w:pPr>
      <w:r w:rsidDel="00000000" w:rsidR="00000000" w:rsidRPr="00000000">
        <w:rPr>
          <w:rtl w:val="0"/>
        </w:rPr>
      </w:r>
    </w:p>
    <w:p w:rsidR="00000000" w:rsidDel="00000000" w:rsidP="00000000" w:rsidRDefault="00000000" w:rsidRPr="00000000" w14:paraId="0000026A">
      <w:pPr>
        <w:spacing w:after="0" w:before="0" w:lineRule="auto"/>
        <w:rPr/>
      </w:pPr>
      <w:r w:rsidDel="00000000" w:rsidR="00000000" w:rsidRPr="00000000">
        <w:rPr>
          <w:rFonts w:ascii="Arial" w:cs="Arial" w:eastAsia="Arial" w:hAnsi="Arial"/>
          <w:b w:val="1"/>
          <w:sz w:val="22"/>
          <w:szCs w:val="22"/>
          <w:rtl w:val="0"/>
        </w:rPr>
        <w:t xml:space="preserve">1:01:12</w:t>
      </w:r>
      <w:r w:rsidDel="00000000" w:rsidR="00000000" w:rsidRPr="00000000">
        <w:rPr>
          <w:rtl w:val="0"/>
        </w:rPr>
      </w:r>
    </w:p>
    <w:p w:rsidR="00000000" w:rsidDel="00000000" w:rsidP="00000000" w:rsidRDefault="00000000" w:rsidRPr="00000000" w14:paraId="0000026B">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26C">
      <w:pPr>
        <w:spacing w:after="0" w:before="0" w:lineRule="auto"/>
        <w:rPr/>
      </w:pPr>
      <w:r w:rsidDel="00000000" w:rsidR="00000000" w:rsidRPr="00000000">
        <w:rPr>
          <w:rFonts w:ascii="Arial" w:cs="Arial" w:eastAsia="Arial" w:hAnsi="Arial"/>
          <w:sz w:val="22"/>
          <w:szCs w:val="22"/>
          <w:rtl w:val="0"/>
        </w:rPr>
        <w:t xml:space="preserve">Yes, that goes a long way. It's often overlooked by engineers, analysts and scientists when they first start out. When they bring you on, they hire you on the team. You don't want files to be just on engineers' laptops. They need to be in a repository. It needs to be organised in such a manner that if everyone in the team leaves, and you get new people, the work can still continue successfully.</w:t>
      </w:r>
      <w:r w:rsidDel="00000000" w:rsidR="00000000" w:rsidRPr="00000000">
        <w:rPr>
          <w:rtl w:val="0"/>
        </w:rPr>
      </w:r>
    </w:p>
    <w:p w:rsidR="00000000" w:rsidDel="00000000" w:rsidP="00000000" w:rsidRDefault="00000000" w:rsidRPr="00000000" w14:paraId="0000026D">
      <w:pPr>
        <w:spacing w:after="0" w:before="0" w:lineRule="auto"/>
        <w:rPr/>
      </w:pPr>
      <w:r w:rsidDel="00000000" w:rsidR="00000000" w:rsidRPr="00000000">
        <w:rPr>
          <w:rtl w:val="0"/>
        </w:rPr>
      </w:r>
    </w:p>
    <w:p w:rsidR="00000000" w:rsidDel="00000000" w:rsidP="00000000" w:rsidRDefault="00000000" w:rsidRPr="00000000" w14:paraId="0000026E">
      <w:pPr>
        <w:pStyle w:val="Heading2"/>
        <w:spacing w:after="0" w:lineRule="auto"/>
        <w:rPr/>
      </w:pPr>
      <w:bookmarkStart w:colFirst="0" w:colLast="0" w:name="_heading=h.udv7oycdob5k" w:id="22"/>
      <w:bookmarkEnd w:id="22"/>
      <w:r w:rsidDel="00000000" w:rsidR="00000000" w:rsidRPr="00000000">
        <w:rPr>
          <w:rtl w:val="0"/>
        </w:rPr>
        <w:t xml:space="preserve">Finding Juan Pablo online</w:t>
      </w:r>
    </w:p>
    <w:p w:rsidR="00000000" w:rsidDel="00000000" w:rsidP="00000000" w:rsidRDefault="00000000" w:rsidRPr="00000000" w14:paraId="0000026F">
      <w:pPr>
        <w:spacing w:after="0" w:before="0" w:lineRule="auto"/>
        <w:rPr/>
      </w:pPr>
      <w:r w:rsidDel="00000000" w:rsidR="00000000" w:rsidRPr="00000000">
        <w:rPr>
          <w:rtl w:val="0"/>
        </w:rPr>
      </w:r>
    </w:p>
    <w:p w:rsidR="00000000" w:rsidDel="00000000" w:rsidP="00000000" w:rsidRDefault="00000000" w:rsidRPr="00000000" w14:paraId="00000270">
      <w:pPr>
        <w:spacing w:after="0" w:before="0" w:lineRule="auto"/>
        <w:rPr/>
      </w:pPr>
      <w:r w:rsidDel="00000000" w:rsidR="00000000" w:rsidRPr="00000000">
        <w:rPr>
          <w:rFonts w:ascii="Arial" w:cs="Arial" w:eastAsia="Arial" w:hAnsi="Arial"/>
          <w:b w:val="1"/>
          <w:sz w:val="22"/>
          <w:szCs w:val="22"/>
          <w:rtl w:val="0"/>
        </w:rPr>
        <w:t xml:space="preserve">1:01:54</w:t>
      </w:r>
      <w:r w:rsidDel="00000000" w:rsidR="00000000" w:rsidRPr="00000000">
        <w:rPr>
          <w:rtl w:val="0"/>
        </w:rPr>
      </w:r>
    </w:p>
    <w:p w:rsidR="00000000" w:rsidDel="00000000" w:rsidP="00000000" w:rsidRDefault="00000000" w:rsidRPr="00000000" w14:paraId="00000271">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272">
      <w:pPr>
        <w:spacing w:after="0" w:before="0" w:lineRule="auto"/>
        <w:rPr/>
      </w:pPr>
      <w:r w:rsidDel="00000000" w:rsidR="00000000" w:rsidRPr="00000000">
        <w:rPr>
          <w:rFonts w:ascii="Arial" w:cs="Arial" w:eastAsia="Arial" w:hAnsi="Arial"/>
          <w:sz w:val="22"/>
          <w:szCs w:val="22"/>
          <w:rtl w:val="0"/>
        </w:rPr>
        <w:t xml:space="preserve">Anything else you want to say before we finish?</w:t>
      </w:r>
      <w:r w:rsidDel="00000000" w:rsidR="00000000" w:rsidRPr="00000000">
        <w:rPr>
          <w:rtl w:val="0"/>
        </w:rPr>
      </w:r>
    </w:p>
    <w:p w:rsidR="00000000" w:rsidDel="00000000" w:rsidP="00000000" w:rsidRDefault="00000000" w:rsidRPr="00000000" w14:paraId="00000273">
      <w:pPr>
        <w:spacing w:after="0" w:before="0" w:lineRule="auto"/>
        <w:rPr/>
      </w:pPr>
      <w:r w:rsidDel="00000000" w:rsidR="00000000" w:rsidRPr="00000000">
        <w:rPr>
          <w:rtl w:val="0"/>
        </w:rPr>
      </w:r>
    </w:p>
    <w:p w:rsidR="00000000" w:rsidDel="00000000" w:rsidP="00000000" w:rsidRDefault="00000000" w:rsidRPr="00000000" w14:paraId="00000274">
      <w:pPr>
        <w:spacing w:after="0" w:before="0" w:lineRule="auto"/>
        <w:rPr/>
      </w:pPr>
      <w:r w:rsidDel="00000000" w:rsidR="00000000" w:rsidRPr="00000000">
        <w:rPr>
          <w:rFonts w:ascii="Arial" w:cs="Arial" w:eastAsia="Arial" w:hAnsi="Arial"/>
          <w:b w:val="1"/>
          <w:sz w:val="22"/>
          <w:szCs w:val="22"/>
          <w:rtl w:val="0"/>
        </w:rPr>
        <w:t xml:space="preserve">1:01:59</w:t>
      </w:r>
      <w:r w:rsidDel="00000000" w:rsidR="00000000" w:rsidRPr="00000000">
        <w:rPr>
          <w:rtl w:val="0"/>
        </w:rPr>
      </w:r>
    </w:p>
    <w:p w:rsidR="00000000" w:rsidDel="00000000" w:rsidP="00000000" w:rsidRDefault="00000000" w:rsidRPr="00000000" w14:paraId="00000275">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276">
      <w:pPr>
        <w:spacing w:after="0" w:before="0" w:lineRule="auto"/>
        <w:rPr/>
      </w:pPr>
      <w:r w:rsidDel="00000000" w:rsidR="00000000" w:rsidRPr="00000000">
        <w:rPr>
          <w:rFonts w:ascii="Arial" w:cs="Arial" w:eastAsia="Arial" w:hAnsi="Arial"/>
          <w:sz w:val="22"/>
          <w:szCs w:val="22"/>
          <w:rtl w:val="0"/>
        </w:rPr>
        <w:t xml:space="preserve">Thank you for the invitation. If anyone wants to get a hold of me, follow me on Twitter. I'm more active on Twitter than on LinkedIn. But I am on both.</w:t>
      </w:r>
      <w:r w:rsidDel="00000000" w:rsidR="00000000" w:rsidRPr="00000000">
        <w:rPr>
          <w:rtl w:val="0"/>
        </w:rPr>
      </w:r>
    </w:p>
    <w:p w:rsidR="00000000" w:rsidDel="00000000" w:rsidP="00000000" w:rsidRDefault="00000000" w:rsidRPr="00000000" w14:paraId="00000277">
      <w:pPr>
        <w:spacing w:after="0" w:before="0" w:lineRule="auto"/>
        <w:rPr/>
      </w:pPr>
      <w:r w:rsidDel="00000000" w:rsidR="00000000" w:rsidRPr="00000000">
        <w:rPr>
          <w:rtl w:val="0"/>
        </w:rPr>
      </w:r>
    </w:p>
    <w:p w:rsidR="00000000" w:rsidDel="00000000" w:rsidP="00000000" w:rsidRDefault="00000000" w:rsidRPr="00000000" w14:paraId="00000278">
      <w:pPr>
        <w:spacing w:after="0" w:before="0" w:lineRule="auto"/>
        <w:rPr/>
      </w:pPr>
      <w:r w:rsidDel="00000000" w:rsidR="00000000" w:rsidRPr="00000000">
        <w:rPr>
          <w:rFonts w:ascii="Arial" w:cs="Arial" w:eastAsia="Arial" w:hAnsi="Arial"/>
          <w:b w:val="1"/>
          <w:sz w:val="22"/>
          <w:szCs w:val="22"/>
          <w:rtl w:val="0"/>
        </w:rPr>
        <w:t xml:space="preserve">1:02:15</w:t>
      </w:r>
      <w:r w:rsidDel="00000000" w:rsidR="00000000" w:rsidRPr="00000000">
        <w:rPr>
          <w:rtl w:val="0"/>
        </w:rPr>
      </w:r>
    </w:p>
    <w:p w:rsidR="00000000" w:rsidDel="00000000" w:rsidP="00000000" w:rsidRDefault="00000000" w:rsidRPr="00000000" w14:paraId="00000279">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27A">
      <w:pPr>
        <w:spacing w:after="0" w:before="0" w:lineRule="auto"/>
        <w:rPr/>
      </w:pPr>
      <w:r w:rsidDel="00000000" w:rsidR="00000000" w:rsidRPr="00000000">
        <w:rPr>
          <w:rFonts w:ascii="Arial" w:cs="Arial" w:eastAsia="Arial" w:hAnsi="Arial"/>
          <w:sz w:val="22"/>
          <w:szCs w:val="22"/>
          <w:rtl w:val="0"/>
        </w:rPr>
        <w:t xml:space="preserve">I will put them in the description.</w:t>
      </w:r>
      <w:r w:rsidDel="00000000" w:rsidR="00000000" w:rsidRPr="00000000">
        <w:rPr>
          <w:rtl w:val="0"/>
        </w:rPr>
      </w:r>
    </w:p>
    <w:p w:rsidR="00000000" w:rsidDel="00000000" w:rsidP="00000000" w:rsidRDefault="00000000" w:rsidRPr="00000000" w14:paraId="0000027B">
      <w:pPr>
        <w:spacing w:after="0" w:before="0" w:lineRule="auto"/>
        <w:rPr/>
      </w:pPr>
      <w:r w:rsidDel="00000000" w:rsidR="00000000" w:rsidRPr="00000000">
        <w:rPr>
          <w:rtl w:val="0"/>
        </w:rPr>
      </w:r>
    </w:p>
    <w:p w:rsidR="00000000" w:rsidDel="00000000" w:rsidP="00000000" w:rsidRDefault="00000000" w:rsidRPr="00000000" w14:paraId="0000027C">
      <w:pPr>
        <w:spacing w:after="0" w:before="0" w:lineRule="auto"/>
        <w:rPr/>
      </w:pPr>
      <w:r w:rsidDel="00000000" w:rsidR="00000000" w:rsidRPr="00000000">
        <w:rPr>
          <w:rFonts w:ascii="Arial" w:cs="Arial" w:eastAsia="Arial" w:hAnsi="Arial"/>
          <w:b w:val="1"/>
          <w:sz w:val="22"/>
          <w:szCs w:val="22"/>
          <w:rtl w:val="0"/>
        </w:rPr>
        <w:t xml:space="preserve">1:02:31</w:t>
      </w:r>
      <w:r w:rsidDel="00000000" w:rsidR="00000000" w:rsidRPr="00000000">
        <w:rPr>
          <w:rtl w:val="0"/>
        </w:rPr>
      </w:r>
    </w:p>
    <w:p w:rsidR="00000000" w:rsidDel="00000000" w:rsidP="00000000" w:rsidRDefault="00000000" w:rsidRPr="00000000" w14:paraId="0000027D">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27E">
      <w:pPr>
        <w:spacing w:after="0" w:before="0" w:lineRule="auto"/>
        <w:rPr/>
      </w:pPr>
      <w:r w:rsidDel="00000000" w:rsidR="00000000" w:rsidRPr="00000000">
        <w:rPr>
          <w:rFonts w:ascii="Arial" w:cs="Arial" w:eastAsia="Arial" w:hAnsi="Arial"/>
          <w:sz w:val="22"/>
          <w:szCs w:val="22"/>
          <w:rtl w:val="0"/>
        </w:rPr>
        <w:t xml:space="preserve">ThatJuanPablo, right? And your </w:t>
      </w:r>
      <w:r w:rsidDel="00000000" w:rsidR="00000000" w:rsidRPr="00000000">
        <w:rPr>
          <w:rFonts w:ascii="Arial" w:cs="Arial" w:eastAsia="Arial" w:hAnsi="Arial"/>
          <w:rtl w:val="0"/>
        </w:rPr>
        <w:t xml:space="preserve">website is</w:t>
      </w:r>
      <w:r w:rsidDel="00000000" w:rsidR="00000000" w:rsidRPr="00000000">
        <w:rPr>
          <w:rFonts w:ascii="Arial" w:cs="Arial" w:eastAsia="Arial" w:hAnsi="Arial"/>
          <w:sz w:val="22"/>
          <w:szCs w:val="22"/>
          <w:rtl w:val="0"/>
        </w:rPr>
        <w:t xml:space="preserve"> also ThatJuanPablo.com?</w:t>
      </w:r>
      <w:r w:rsidDel="00000000" w:rsidR="00000000" w:rsidRPr="00000000">
        <w:rPr>
          <w:rtl w:val="0"/>
        </w:rPr>
      </w:r>
    </w:p>
    <w:p w:rsidR="00000000" w:rsidDel="00000000" w:rsidP="00000000" w:rsidRDefault="00000000" w:rsidRPr="00000000" w14:paraId="0000027F">
      <w:pPr>
        <w:spacing w:after="0" w:before="0" w:lineRule="auto"/>
        <w:rPr/>
      </w:pPr>
      <w:r w:rsidDel="00000000" w:rsidR="00000000" w:rsidRPr="00000000">
        <w:rPr>
          <w:rtl w:val="0"/>
        </w:rPr>
      </w:r>
    </w:p>
    <w:p w:rsidR="00000000" w:rsidDel="00000000" w:rsidP="00000000" w:rsidRDefault="00000000" w:rsidRPr="00000000" w14:paraId="00000280">
      <w:pPr>
        <w:spacing w:after="0" w:before="0" w:lineRule="auto"/>
        <w:rPr/>
      </w:pPr>
      <w:r w:rsidDel="00000000" w:rsidR="00000000" w:rsidRPr="00000000">
        <w:rPr>
          <w:rFonts w:ascii="Arial" w:cs="Arial" w:eastAsia="Arial" w:hAnsi="Arial"/>
          <w:b w:val="1"/>
          <w:sz w:val="22"/>
          <w:szCs w:val="22"/>
          <w:rtl w:val="0"/>
        </w:rPr>
        <w:t xml:space="preserve">1:02:49</w:t>
      </w:r>
      <w:r w:rsidDel="00000000" w:rsidR="00000000" w:rsidRPr="00000000">
        <w:rPr>
          <w:rtl w:val="0"/>
        </w:rPr>
      </w:r>
    </w:p>
    <w:p w:rsidR="00000000" w:rsidDel="00000000" w:rsidP="00000000" w:rsidRDefault="00000000" w:rsidRPr="00000000" w14:paraId="00000281">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282">
      <w:pPr>
        <w:spacing w:after="0" w:before="0" w:lineRule="auto"/>
        <w:rPr/>
      </w:pPr>
      <w:r w:rsidDel="00000000" w:rsidR="00000000" w:rsidRPr="00000000">
        <w:rPr>
          <w:rFonts w:ascii="Arial" w:cs="Arial" w:eastAsia="Arial" w:hAnsi="Arial"/>
          <w:sz w:val="22"/>
          <w:szCs w:val="22"/>
          <w:rtl w:val="0"/>
        </w:rPr>
        <w:t xml:space="preserve">That has become my brand these days. Not very creative. But that's it.</w:t>
      </w:r>
      <w:r w:rsidDel="00000000" w:rsidR="00000000" w:rsidRPr="00000000">
        <w:rPr>
          <w:rtl w:val="0"/>
        </w:rPr>
      </w:r>
    </w:p>
    <w:p w:rsidR="00000000" w:rsidDel="00000000" w:rsidP="00000000" w:rsidRDefault="00000000" w:rsidRPr="00000000" w14:paraId="00000283">
      <w:pPr>
        <w:spacing w:after="0" w:before="0" w:lineRule="auto"/>
        <w:rPr/>
      </w:pPr>
      <w:r w:rsidDel="00000000" w:rsidR="00000000" w:rsidRPr="00000000">
        <w:rPr>
          <w:rtl w:val="0"/>
        </w:rPr>
      </w:r>
    </w:p>
    <w:p w:rsidR="00000000" w:rsidDel="00000000" w:rsidP="00000000" w:rsidRDefault="00000000" w:rsidRPr="00000000" w14:paraId="00000284">
      <w:pPr>
        <w:spacing w:after="0" w:before="0" w:lineRule="auto"/>
        <w:rPr/>
      </w:pPr>
      <w:r w:rsidDel="00000000" w:rsidR="00000000" w:rsidRPr="00000000">
        <w:rPr>
          <w:rFonts w:ascii="Arial" w:cs="Arial" w:eastAsia="Arial" w:hAnsi="Arial"/>
          <w:b w:val="1"/>
          <w:sz w:val="22"/>
          <w:szCs w:val="22"/>
          <w:rtl w:val="0"/>
        </w:rPr>
        <w:t xml:space="preserve">1:02:55</w:t>
      </w:r>
      <w:r w:rsidDel="00000000" w:rsidR="00000000" w:rsidRPr="00000000">
        <w:rPr>
          <w:rtl w:val="0"/>
        </w:rPr>
      </w:r>
    </w:p>
    <w:p w:rsidR="00000000" w:rsidDel="00000000" w:rsidP="00000000" w:rsidRDefault="00000000" w:rsidRPr="00000000" w14:paraId="00000285">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286">
      <w:pPr>
        <w:spacing w:after="0" w:before="0" w:lineRule="auto"/>
        <w:rPr/>
      </w:pPr>
      <w:r w:rsidDel="00000000" w:rsidR="00000000" w:rsidRPr="00000000">
        <w:rPr>
          <w:rFonts w:ascii="Arial" w:cs="Arial" w:eastAsia="Arial" w:hAnsi="Arial"/>
          <w:sz w:val="22"/>
          <w:szCs w:val="22"/>
          <w:rtl w:val="0"/>
        </w:rPr>
        <w:t xml:space="preserve">I guess just "JuanPablo" was already taken?</w:t>
      </w:r>
      <w:r w:rsidDel="00000000" w:rsidR="00000000" w:rsidRPr="00000000">
        <w:rPr>
          <w:rtl w:val="0"/>
        </w:rPr>
      </w:r>
    </w:p>
    <w:p w:rsidR="00000000" w:rsidDel="00000000" w:rsidP="00000000" w:rsidRDefault="00000000" w:rsidRPr="00000000" w14:paraId="00000287">
      <w:pPr>
        <w:spacing w:after="0" w:before="0" w:lineRule="auto"/>
        <w:rPr/>
      </w:pPr>
      <w:r w:rsidDel="00000000" w:rsidR="00000000" w:rsidRPr="00000000">
        <w:rPr>
          <w:rtl w:val="0"/>
        </w:rPr>
      </w:r>
    </w:p>
    <w:p w:rsidR="00000000" w:rsidDel="00000000" w:rsidP="00000000" w:rsidRDefault="00000000" w:rsidRPr="00000000" w14:paraId="00000288">
      <w:pPr>
        <w:spacing w:after="0" w:before="0" w:lineRule="auto"/>
        <w:rPr/>
      </w:pPr>
      <w:r w:rsidDel="00000000" w:rsidR="00000000" w:rsidRPr="00000000">
        <w:rPr>
          <w:rFonts w:ascii="Arial" w:cs="Arial" w:eastAsia="Arial" w:hAnsi="Arial"/>
          <w:b w:val="1"/>
          <w:sz w:val="22"/>
          <w:szCs w:val="22"/>
          <w:rtl w:val="0"/>
        </w:rPr>
        <w:t xml:space="preserve">1:02:59</w:t>
      </w:r>
      <w:r w:rsidDel="00000000" w:rsidR="00000000" w:rsidRPr="00000000">
        <w:rPr>
          <w:rtl w:val="0"/>
        </w:rPr>
      </w:r>
    </w:p>
    <w:p w:rsidR="00000000" w:rsidDel="00000000" w:rsidP="00000000" w:rsidRDefault="00000000" w:rsidRPr="00000000" w14:paraId="00000289">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28A">
      <w:pPr>
        <w:spacing w:after="0" w:before="0" w:lineRule="auto"/>
        <w:rPr/>
      </w:pPr>
      <w:r w:rsidDel="00000000" w:rsidR="00000000" w:rsidRPr="00000000">
        <w:rPr>
          <w:rFonts w:ascii="Arial" w:cs="Arial" w:eastAsia="Arial" w:hAnsi="Arial"/>
          <w:sz w:val="22"/>
          <w:szCs w:val="22"/>
          <w:rtl w:val="0"/>
        </w:rPr>
        <w:t xml:space="preserve">It's a quite common name. Maybe not so much outside of Latin America and Spain. But the moment you go to those two places, you'll meet many.</w:t>
      </w:r>
      <w:r w:rsidDel="00000000" w:rsidR="00000000" w:rsidRPr="00000000">
        <w:rPr>
          <w:rtl w:val="0"/>
        </w:rPr>
      </w:r>
    </w:p>
    <w:p w:rsidR="00000000" w:rsidDel="00000000" w:rsidP="00000000" w:rsidRDefault="00000000" w:rsidRPr="00000000" w14:paraId="0000028B">
      <w:pPr>
        <w:spacing w:after="0" w:before="0" w:lineRule="auto"/>
        <w:rPr/>
      </w:pPr>
      <w:r w:rsidDel="00000000" w:rsidR="00000000" w:rsidRPr="00000000">
        <w:rPr>
          <w:rtl w:val="0"/>
        </w:rPr>
      </w:r>
    </w:p>
    <w:p w:rsidR="00000000" w:rsidDel="00000000" w:rsidP="00000000" w:rsidRDefault="00000000" w:rsidRPr="00000000" w14:paraId="0000028C">
      <w:pPr>
        <w:spacing w:after="0" w:before="0" w:lineRule="auto"/>
        <w:rPr/>
      </w:pPr>
      <w:r w:rsidDel="00000000" w:rsidR="00000000" w:rsidRPr="00000000">
        <w:rPr>
          <w:rFonts w:ascii="Arial" w:cs="Arial" w:eastAsia="Arial" w:hAnsi="Arial"/>
          <w:b w:val="1"/>
          <w:sz w:val="22"/>
          <w:szCs w:val="22"/>
          <w:rtl w:val="0"/>
        </w:rPr>
        <w:t xml:space="preserve">1:03:13</w:t>
      </w:r>
      <w:r w:rsidDel="00000000" w:rsidR="00000000" w:rsidRPr="00000000">
        <w:rPr>
          <w:rtl w:val="0"/>
        </w:rPr>
      </w:r>
    </w:p>
    <w:p w:rsidR="00000000" w:rsidDel="00000000" w:rsidP="00000000" w:rsidRDefault="00000000" w:rsidRPr="00000000" w14:paraId="0000028D">
      <w:pPr>
        <w:spacing w:after="0" w:before="0" w:lineRule="auto"/>
        <w:rPr/>
      </w:pPr>
      <w:r w:rsidDel="00000000" w:rsidR="00000000" w:rsidRPr="00000000">
        <w:rPr>
          <w:rFonts w:ascii="Arial" w:cs="Arial" w:eastAsia="Arial" w:hAnsi="Arial"/>
          <w:b w:val="1"/>
          <w:color w:val="5d7284"/>
          <w:sz w:val="22"/>
          <w:szCs w:val="22"/>
          <w:rtl w:val="0"/>
        </w:rPr>
        <w:t xml:space="preserve">Alexey</w:t>
      </w:r>
      <w:r w:rsidDel="00000000" w:rsidR="00000000" w:rsidRPr="00000000">
        <w:rPr>
          <w:rtl w:val="0"/>
        </w:rPr>
      </w:r>
    </w:p>
    <w:p w:rsidR="00000000" w:rsidDel="00000000" w:rsidP="00000000" w:rsidRDefault="00000000" w:rsidRPr="00000000" w14:paraId="0000028E">
      <w:pPr>
        <w:spacing w:after="0" w:before="0" w:lineRule="auto"/>
        <w:rPr/>
      </w:pPr>
      <w:r w:rsidDel="00000000" w:rsidR="00000000" w:rsidRPr="00000000">
        <w:rPr>
          <w:rFonts w:ascii="Arial" w:cs="Arial" w:eastAsia="Arial" w:hAnsi="Arial"/>
          <w:sz w:val="22"/>
          <w:szCs w:val="22"/>
          <w:rtl w:val="0"/>
        </w:rPr>
        <w:t xml:space="preserve">Thanks for joining us today. Have a great weekend.</w:t>
      </w:r>
      <w:r w:rsidDel="00000000" w:rsidR="00000000" w:rsidRPr="00000000">
        <w:rPr>
          <w:rtl w:val="0"/>
        </w:rPr>
      </w:r>
    </w:p>
    <w:p w:rsidR="00000000" w:rsidDel="00000000" w:rsidP="00000000" w:rsidRDefault="00000000" w:rsidRPr="00000000" w14:paraId="0000028F">
      <w:pPr>
        <w:spacing w:after="0" w:before="0" w:lineRule="auto"/>
        <w:rPr/>
      </w:pPr>
      <w:r w:rsidDel="00000000" w:rsidR="00000000" w:rsidRPr="00000000">
        <w:rPr>
          <w:rtl w:val="0"/>
        </w:rPr>
      </w:r>
    </w:p>
    <w:p w:rsidR="00000000" w:rsidDel="00000000" w:rsidP="00000000" w:rsidRDefault="00000000" w:rsidRPr="00000000" w14:paraId="00000290">
      <w:pPr>
        <w:spacing w:after="0" w:before="0" w:lineRule="auto"/>
        <w:rPr/>
      </w:pPr>
      <w:r w:rsidDel="00000000" w:rsidR="00000000" w:rsidRPr="00000000">
        <w:rPr>
          <w:rFonts w:ascii="Arial" w:cs="Arial" w:eastAsia="Arial" w:hAnsi="Arial"/>
          <w:b w:val="1"/>
          <w:sz w:val="22"/>
          <w:szCs w:val="22"/>
          <w:rtl w:val="0"/>
        </w:rPr>
        <w:t xml:space="preserve">1:03:22</w:t>
      </w:r>
      <w:r w:rsidDel="00000000" w:rsidR="00000000" w:rsidRPr="00000000">
        <w:rPr>
          <w:rtl w:val="0"/>
        </w:rPr>
      </w:r>
    </w:p>
    <w:p w:rsidR="00000000" w:rsidDel="00000000" w:rsidP="00000000" w:rsidRDefault="00000000" w:rsidRPr="00000000" w14:paraId="00000291">
      <w:pPr>
        <w:spacing w:after="0" w:before="0" w:lineRule="auto"/>
        <w:rPr/>
      </w:pPr>
      <w:r w:rsidDel="00000000" w:rsidR="00000000" w:rsidRPr="00000000">
        <w:rPr>
          <w:rFonts w:ascii="Arial" w:cs="Arial" w:eastAsia="Arial" w:hAnsi="Arial"/>
          <w:b w:val="1"/>
          <w:color w:val="5d7284"/>
          <w:sz w:val="22"/>
          <w:szCs w:val="22"/>
          <w:rtl w:val="0"/>
        </w:rPr>
        <w:t xml:space="preserve">Juan Pablo</w:t>
      </w:r>
      <w:r w:rsidDel="00000000" w:rsidR="00000000" w:rsidRPr="00000000">
        <w:rPr>
          <w:rtl w:val="0"/>
        </w:rPr>
      </w:r>
    </w:p>
    <w:p w:rsidR="00000000" w:rsidDel="00000000" w:rsidP="00000000" w:rsidRDefault="00000000" w:rsidRPr="00000000" w14:paraId="00000292">
      <w:pPr>
        <w:spacing w:after="0" w:before="0" w:lineRule="auto"/>
        <w:rPr/>
      </w:pPr>
      <w:r w:rsidDel="00000000" w:rsidR="00000000" w:rsidRPr="00000000">
        <w:rPr>
          <w:rFonts w:ascii="Arial" w:cs="Arial" w:eastAsia="Arial" w:hAnsi="Arial"/>
          <w:sz w:val="22"/>
          <w:szCs w:val="22"/>
          <w:rtl w:val="0"/>
        </w:rPr>
        <w:t xml:space="preserve">Thank you, Alexey. I'll see you around.</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sid w:val="00FC693F"/>
    <w:pPr>
      <w:widowControl w:val="1"/>
      <w:bidi w:val="0"/>
      <w:spacing w:after="200" w:before="0" w:line="276" w:lineRule="auto"/>
      <w:jc w:val="left"/>
    </w:pPr>
    <w:rPr>
      <w:rFonts w:ascii="Cambria" w:cs="" w:eastAsia="ＭＳ 明朝" w:hAnsi="Cambria" w:asciiTheme="minorHAnsi" w:cstheme="minorBidi" w:eastAsiaTheme="minorEastAsia" w:hAnsiTheme="minorHAnsi"/>
      <w:color w:val="auto"/>
      <w:kern w:val="0"/>
      <w:sz w:val="22"/>
      <w:szCs w:val="22"/>
      <w:lang w:bidi="ar-SA" w:eastAsia="en-US" w:val="en-US"/>
    </w:rPr>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Calibri" w:cs="" w:eastAsia="ＭＳ ゴシック" w:hAnsi="Calibri"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Calibri" w:cs="" w:eastAsia="ＭＳ ゴシック" w:hAnsi="Calibri"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Calibri" w:cs="" w:eastAsia="ＭＳ ゴシック" w:hAnsi="Calibri"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Calibri" w:cs="" w:eastAsia="ＭＳ ゴシック" w:hAnsi="Calibri"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Calibri" w:cs="" w:eastAsia="ＭＳ ゴシック" w:hAnsi="Calibri"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Calibri" w:cs="" w:eastAsia="ＭＳ ゴシック" w:hAnsi="Calibri"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Calibri" w:cs="" w:eastAsia="ＭＳ ゴシック" w:hAnsi="Calibri"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Calibri" w:cs="" w:eastAsia="ＭＳ ゴシック" w:hAnsi="Calibri"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Calibri" w:cs="" w:eastAsia="ＭＳ ゴシック" w:hAnsi="Calibri"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qFormat w:val="1"/>
    <w:rPr/>
  </w:style>
  <w:style w:type="character" w:styleId="HeaderChar" w:customStyle="1">
    <w:name w:val="Header Char"/>
    <w:basedOn w:val="DefaultParagraphFont"/>
    <w:link w:val="Header"/>
    <w:uiPriority w:val="99"/>
    <w:qFormat w:val="1"/>
    <w:rsid w:val="00E618BF"/>
    <w:rPr/>
  </w:style>
  <w:style w:type="character" w:styleId="FooterChar" w:customStyle="1">
    <w:name w:val="Footer Char"/>
    <w:basedOn w:val="DefaultParagraphFont"/>
    <w:link w:val="Footer"/>
    <w:uiPriority w:val="99"/>
    <w:qFormat w:val="1"/>
    <w:rsid w:val="00E618BF"/>
    <w:rPr/>
  </w:style>
  <w:style w:type="character" w:styleId="Heading1Char" w:customStyle="1">
    <w:name w:val="Heading 1 Char"/>
    <w:basedOn w:val="DefaultParagraphFont"/>
    <w:link w:val="Heading1"/>
    <w:uiPriority w:val="9"/>
    <w:qFormat w:val="1"/>
    <w:rsid w:val="00FC693F"/>
    <w:rPr>
      <w:rFonts w:ascii="Calibri" w:cs="" w:eastAsia="ＭＳ ゴシック" w:hAnsi="Calibri"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qFormat w:val="1"/>
    <w:rsid w:val="00FC693F"/>
    <w:rPr>
      <w:rFonts w:ascii="Calibri" w:cs="" w:eastAsia="ＭＳ ゴシック" w:hAnsi="Calibri"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qFormat w:val="1"/>
    <w:rsid w:val="00FC693F"/>
    <w:rPr>
      <w:rFonts w:ascii="Calibri" w:cs="" w:eastAsia="ＭＳ ゴシック" w:hAnsi="Calibri"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qFormat w:val="1"/>
    <w:rsid w:val="00FC693F"/>
    <w:rPr>
      <w:rFonts w:ascii="Calibri" w:cs="" w:eastAsia="ＭＳ ゴシック" w:hAnsi="Calibri" w:asciiTheme="majorHAnsi" w:cstheme="majorBidi" w:eastAsiaTheme="majorEastAsia" w:hAnsiTheme="majorHAnsi"/>
      <w:color w:val="17365d" w:themeColor="text2" w:themeShade="0000BF"/>
      <w:spacing w:val="5"/>
      <w:kern w:val="2"/>
      <w:sz w:val="52"/>
      <w:szCs w:val="52"/>
    </w:rPr>
  </w:style>
  <w:style w:type="character" w:styleId="SubtitleChar" w:customStyle="1">
    <w:name w:val="Subtitle Char"/>
    <w:basedOn w:val="DefaultParagraphFont"/>
    <w:link w:val="Subtitle"/>
    <w:uiPriority w:val="11"/>
    <w:qFormat w:val="1"/>
    <w:rsid w:val="00FC693F"/>
    <w:rPr>
      <w:rFonts w:ascii="Calibri" w:cs="" w:eastAsia="ＭＳ ゴシック" w:hAnsi="Calibri" w:asciiTheme="majorHAnsi" w:cstheme="majorBidi" w:eastAsiaTheme="majorEastAsia" w:hAnsiTheme="majorHAnsi"/>
      <w:i w:val="1"/>
      <w:iCs w:val="1"/>
      <w:color w:val="4f81bd" w:themeColor="accent1"/>
      <w:spacing w:val="15"/>
      <w:sz w:val="24"/>
      <w:szCs w:val="24"/>
    </w:rPr>
  </w:style>
  <w:style w:type="character" w:styleId="BodyTextChar" w:customStyle="1">
    <w:name w:val="Body Text Char"/>
    <w:basedOn w:val="DefaultParagraphFont"/>
    <w:link w:val="BodyText"/>
    <w:uiPriority w:val="99"/>
    <w:qFormat w:val="1"/>
    <w:rsid w:val="00AA1D8D"/>
    <w:rPr/>
  </w:style>
  <w:style w:type="character" w:styleId="BodyText2Char" w:customStyle="1">
    <w:name w:val="Body Text 2 Char"/>
    <w:basedOn w:val="DefaultParagraphFont"/>
    <w:link w:val="BodyText2"/>
    <w:uiPriority w:val="99"/>
    <w:qFormat w:val="1"/>
    <w:rsid w:val="00AA1D8D"/>
    <w:rPr/>
  </w:style>
  <w:style w:type="character" w:styleId="BodyText3Char" w:customStyle="1">
    <w:name w:val="Body Text 3 Char"/>
    <w:basedOn w:val="DefaultParagraphFont"/>
    <w:link w:val="BodyText3"/>
    <w:uiPriority w:val="99"/>
    <w:qFormat w:val="1"/>
    <w:rsid w:val="00AA1D8D"/>
    <w:rPr>
      <w:sz w:val="16"/>
      <w:szCs w:val="16"/>
    </w:rPr>
  </w:style>
  <w:style w:type="character" w:styleId="MacroTextChar" w:customStyle="1">
    <w:name w:val="Macro Text Char"/>
    <w:basedOn w:val="DefaultParagraphFont"/>
    <w:link w:val="MacroText"/>
    <w:uiPriority w:val="99"/>
    <w:qFormat w:val="1"/>
    <w:rsid w:val="0029639D"/>
    <w:rPr>
      <w:rFonts w:ascii="Courier" w:hAnsi="Courier"/>
      <w:sz w:val="20"/>
      <w:szCs w:val="20"/>
    </w:rPr>
  </w:style>
  <w:style w:type="character" w:styleId="QuoteChar" w:customStyle="1">
    <w:name w:val="Quote Char"/>
    <w:basedOn w:val="DefaultParagraphFont"/>
    <w:link w:val="Quote"/>
    <w:uiPriority w:val="29"/>
    <w:qFormat w:val="1"/>
    <w:rsid w:val="00FC693F"/>
    <w:rPr>
      <w:i w:val="1"/>
      <w:iCs w:val="1"/>
      <w:color w:val="000000" w:themeColor="text1"/>
    </w:rPr>
  </w:style>
  <w:style w:type="character" w:styleId="Heading4Char" w:customStyle="1">
    <w:name w:val="Heading 4 Char"/>
    <w:basedOn w:val="DefaultParagraphFont"/>
    <w:link w:val="Heading4"/>
    <w:uiPriority w:val="9"/>
    <w:semiHidden w:val="1"/>
    <w:qFormat w:val="1"/>
    <w:rsid w:val="00FC693F"/>
    <w:rPr>
      <w:rFonts w:ascii="Calibri" w:cs="" w:eastAsia="ＭＳ ゴシック" w:hAnsi="Calibri"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qFormat w:val="1"/>
    <w:rsid w:val="00FC693F"/>
    <w:rPr>
      <w:rFonts w:ascii="Calibri" w:cs="" w:eastAsia="ＭＳ ゴシック" w:hAnsi="Calibri"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qFormat w:val="1"/>
    <w:rsid w:val="00FC693F"/>
    <w:rPr>
      <w:rFonts w:ascii="Calibri" w:cs="" w:eastAsia="ＭＳ ゴシック" w:hAnsi="Calibri"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qFormat w:val="1"/>
    <w:rsid w:val="00FC693F"/>
    <w:rPr>
      <w:rFonts w:ascii="Calibri" w:cs="" w:eastAsia="ＭＳ ゴシック" w:hAnsi="Calibri"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qFormat w:val="1"/>
    <w:rsid w:val="00FC693F"/>
    <w:rPr>
      <w:rFonts w:ascii="Calibri" w:cs="" w:eastAsia="ＭＳ ゴシック" w:hAnsi="Calibri"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qFormat w:val="1"/>
    <w:rsid w:val="00FC693F"/>
    <w:rPr>
      <w:rFonts w:ascii="Calibri" w:cs="" w:eastAsia="ＭＳ ゴシック" w:hAnsi="Calibri" w:asciiTheme="majorHAnsi" w:cstheme="majorBidi" w:eastAsiaTheme="majorEastAsia" w:hAnsiTheme="majorHAnsi"/>
      <w:i w:val="1"/>
      <w:iCs w:val="1"/>
      <w:color w:val="404040" w:themeColor="text1" w:themeTint="0000BF"/>
      <w:sz w:val="20"/>
      <w:szCs w:val="20"/>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character" w:styleId="IntenseQuoteChar" w:customStyle="1">
    <w:name w:val="Intense Quote Char"/>
    <w:basedOn w:val="DefaultParagraphFont"/>
    <w:link w:val="IntenseQuote"/>
    <w:uiPriority w:val="30"/>
    <w:qFormat w:val="1"/>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character" w:styleId="Pagenumber">
    <w:name w:val="page number"/>
    <w:basedOn w:val="DefaultParagraphFont"/>
    <w:uiPriority w:val="99"/>
    <w:semiHidden w:val="1"/>
    <w:unhideWhenUsed w:val="1"/>
    <w:qFormat w:val="1"/>
    <w:rsid w:val="001216B9"/>
    <w:rPr/>
  </w:style>
  <w:style w:type="character" w:styleId="Internet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qFormat w:val="1"/>
    <w:rsid w:val="006E2A8C"/>
    <w:rPr>
      <w:color w:val="605e5c"/>
      <w:shd w:fill="e1dfdd" w:val="clear"/>
    </w:rPr>
  </w:style>
  <w:style w:type="paragraph" w:styleId="Heading">
    <w:name w:val="Heading"/>
    <w:basedOn w:val="Normal"/>
    <w:next w:val="TextBody"/>
    <w:qFormat w:val="1"/>
    <w:pPr>
      <w:keepNext w:val="1"/>
      <w:spacing w:after="120" w:before="240"/>
    </w:pPr>
    <w:rPr>
      <w:rFonts w:ascii="Liberation Sans" w:cs="Lucida Sans" w:eastAsia="Microsoft YaHei" w:hAnsi="Liberation Sans"/>
      <w:sz w:val="28"/>
      <w:szCs w:val="28"/>
    </w:rPr>
  </w:style>
  <w:style w:type="paragraph" w:styleId="TextBody">
    <w:name w:val="Body Text"/>
    <w:basedOn w:val="Normal"/>
    <w:link w:val="BodyTextChar"/>
    <w:uiPriority w:val="99"/>
    <w:unhideWhenUsed w:val="1"/>
    <w:rsid w:val="00AA1D8D"/>
    <w:pPr>
      <w:spacing w:after="120" w:before="0"/>
    </w:pPr>
    <w:rPr/>
  </w:style>
  <w:style w:type="paragraph" w:styleId="List">
    <w:name w:val="List"/>
    <w:basedOn w:val="Normal"/>
    <w:uiPriority w:val="99"/>
    <w:unhideWhenUsed w:val="1"/>
    <w:rsid w:val="00AA1D8D"/>
    <w:pPr>
      <w:spacing w:after="200" w:before="0"/>
      <w:ind w:left="360" w:hanging="360"/>
      <w:contextualSpacing w:val="1"/>
    </w:pPr>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name w:val="Index"/>
    <w:basedOn w:val="Normal"/>
    <w:qFormat w:val="1"/>
    <w:pPr>
      <w:suppressLineNumbers w:val="1"/>
    </w:pPr>
    <w:rPr>
      <w:rFonts w:cs="Lucida Sans"/>
      <w:lang w:bidi="zxx" w:eastAsia="zxx" w:val="zxx"/>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E618BF"/>
    <w:pPr>
      <w:tabs>
        <w:tab w:val="clear" w:pos="720"/>
        <w:tab w:val="center" w:leader="none" w:pos="4680"/>
        <w:tab w:val="right" w:leader="none" w:pos="9360"/>
      </w:tabs>
      <w:spacing w:after="0" w:before="0" w:line="240" w:lineRule="auto"/>
    </w:pPr>
    <w:rPr/>
  </w:style>
  <w:style w:type="paragraph" w:styleId="Footer">
    <w:name w:val="Footer"/>
    <w:basedOn w:val="Normal"/>
    <w:link w:val="FooterChar"/>
    <w:uiPriority w:val="99"/>
    <w:unhideWhenUsed w:val="1"/>
    <w:rsid w:val="00E618BF"/>
    <w:pPr>
      <w:tabs>
        <w:tab w:val="clear" w:pos="720"/>
        <w:tab w:val="center" w:leader="none" w:pos="4680"/>
        <w:tab w:val="right" w:leader="none" w:pos="9360"/>
      </w:tabs>
      <w:spacing w:after="0" w:before="0" w:line="240" w:lineRule="auto"/>
    </w:pPr>
    <w:rPr/>
  </w:style>
  <w:style w:type="paragraph" w:styleId="NoSpacing">
    <w:name w:val="No Spacing"/>
    <w:uiPriority w:val="1"/>
    <w:qFormat w:val="1"/>
    <w:rsid w:val="00FC693F"/>
    <w:pPr>
      <w:widowControl w:val="1"/>
      <w:bidi w:val="0"/>
      <w:spacing w:after="0" w:before="0" w:line="240" w:lineRule="auto"/>
      <w:jc w:val="left"/>
    </w:pPr>
    <w:rPr>
      <w:rFonts w:ascii="Cambria" w:cs="" w:eastAsia="ＭＳ 明朝" w:hAnsi="Cambria" w:asciiTheme="minorHAnsi" w:cstheme="minorBidi" w:eastAsiaTheme="minorEastAsia" w:hAnsiTheme="minorHAnsi"/>
      <w:color w:val="auto"/>
      <w:kern w:val="0"/>
      <w:sz w:val="22"/>
      <w:szCs w:val="22"/>
      <w:lang w:bidi="ar-SA" w:eastAsia="en-US" w:val="en-US"/>
    </w:rPr>
  </w:style>
  <w:style w:type="paragraph" w:styleId="Title">
    <w:name w:val="Title"/>
    <w:basedOn w:val="Normal"/>
    <w:next w:val="Normal"/>
    <w:link w:val="TitleChar"/>
    <w:uiPriority w:val="10"/>
    <w:qFormat w:val="1"/>
    <w:rsid w:val="00FC693F"/>
    <w:pPr>
      <w:pBdr>
        <w:bottom w:color="4f81bd" w:space="4" w:sz="8" w:val="single"/>
      </w:pBdr>
      <w:spacing w:after="300" w:before="0" w:line="240" w:lineRule="auto"/>
      <w:contextualSpacing w:val="1"/>
    </w:pPr>
    <w:rPr>
      <w:rFonts w:ascii="Calibri" w:cs="" w:eastAsia="ＭＳ ゴシック" w:hAnsi="Calibri" w:asciiTheme="majorHAnsi" w:cstheme="majorBidi" w:eastAsiaTheme="majorEastAsia" w:hAnsiTheme="majorHAnsi"/>
      <w:color w:val="17365d" w:themeColor="text2" w:themeShade="0000BF"/>
      <w:spacing w:val="5"/>
      <w:kern w:val="2"/>
      <w:sz w:val="52"/>
      <w:szCs w:val="52"/>
    </w:rPr>
  </w:style>
  <w:style w:type="paragraph" w:styleId="Subtitle">
    <w:name w:val="Subtitle"/>
    <w:basedOn w:val="Normal"/>
    <w:next w:val="Normal"/>
    <w:link w:val="SubtitleChar"/>
    <w:uiPriority w:val="11"/>
    <w:qFormat w:val="1"/>
    <w:rsid w:val="00FC693F"/>
    <w:pPr/>
    <w:rPr>
      <w:rFonts w:ascii="Calibri" w:cs="" w:eastAsia="ＭＳ ゴシック" w:hAnsi="Calibri"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spacing w:after="200" w:before="0"/>
      <w:ind w:left="720" w:hanging="0"/>
      <w:contextualSpacing w:val="1"/>
    </w:pPr>
    <w:rPr/>
  </w:style>
  <w:style w:type="paragraph" w:styleId="BodyText2">
    <w:name w:val="Body Text 2"/>
    <w:basedOn w:val="Normal"/>
    <w:link w:val="BodyText2Char"/>
    <w:uiPriority w:val="99"/>
    <w:unhideWhenUsed w:val="1"/>
    <w:qFormat w:val="1"/>
    <w:rsid w:val="00AA1D8D"/>
    <w:pPr>
      <w:spacing w:after="120" w:before="0" w:line="480" w:lineRule="auto"/>
    </w:pPr>
    <w:rPr/>
  </w:style>
  <w:style w:type="paragraph" w:styleId="BodyText3">
    <w:name w:val="Body Text 3"/>
    <w:basedOn w:val="Normal"/>
    <w:link w:val="BodyText3Char"/>
    <w:uiPriority w:val="99"/>
    <w:unhideWhenUsed w:val="1"/>
    <w:qFormat w:val="1"/>
    <w:rsid w:val="00AA1D8D"/>
    <w:pPr>
      <w:spacing w:after="120" w:before="0"/>
    </w:pPr>
    <w:rPr>
      <w:sz w:val="16"/>
      <w:szCs w:val="16"/>
    </w:rPr>
  </w:style>
  <w:style w:type="paragraph" w:styleId="List2">
    <w:name w:val="List Bullet 3"/>
    <w:basedOn w:val="Normal"/>
    <w:uiPriority w:val="99"/>
    <w:unhideWhenUsed w:val="1"/>
    <w:rsid w:val="00326F90"/>
    <w:pPr>
      <w:spacing w:after="200" w:before="0"/>
      <w:ind w:left="720" w:hanging="360"/>
      <w:contextualSpacing w:val="1"/>
    </w:pPr>
    <w:rPr/>
  </w:style>
  <w:style w:type="paragraph" w:styleId="List3">
    <w:name w:val="List Bullet 4"/>
    <w:basedOn w:val="Normal"/>
    <w:uiPriority w:val="99"/>
    <w:unhideWhenUsed w:val="1"/>
    <w:rsid w:val="00326F90"/>
    <w:pPr>
      <w:spacing w:after="200" w:before="0"/>
      <w:ind w:left="1080" w:hanging="360"/>
      <w:contextualSpacing w:val="1"/>
    </w:pPr>
    <w:rPr/>
  </w:style>
  <w:style w:type="paragraph" w:styleId="ListBullet">
    <w:name w:val="List Bullet"/>
    <w:basedOn w:val="Normal"/>
    <w:uiPriority w:val="99"/>
    <w:unhideWhenUsed w:val="1"/>
    <w:qFormat w:val="1"/>
    <w:rsid w:val="00326F90"/>
    <w:pPr>
      <w:numPr>
        <w:ilvl w:val="0"/>
        <w:numId w:val="1"/>
      </w:numPr>
      <w:spacing w:after="200" w:before="0"/>
      <w:contextualSpacing w:val="1"/>
    </w:pPr>
    <w:rPr/>
  </w:style>
  <w:style w:type="paragraph" w:styleId="ListBullet2">
    <w:name w:val="List Bullet 2"/>
    <w:basedOn w:val="Normal"/>
    <w:uiPriority w:val="99"/>
    <w:unhideWhenUsed w:val="1"/>
    <w:qFormat w:val="1"/>
    <w:rsid w:val="00326F90"/>
    <w:pPr>
      <w:numPr>
        <w:ilvl w:val="0"/>
        <w:numId w:val="2"/>
      </w:numPr>
      <w:spacing w:after="200" w:before="0"/>
      <w:contextualSpacing w:val="1"/>
    </w:pPr>
    <w:rPr/>
  </w:style>
  <w:style w:type="paragraph" w:styleId="ListBullet3">
    <w:name w:val="List Bullet 3"/>
    <w:basedOn w:val="Normal"/>
    <w:uiPriority w:val="99"/>
    <w:unhideWhenUsed w:val="1"/>
    <w:qFormat w:val="1"/>
    <w:rsid w:val="00326F90"/>
    <w:pPr>
      <w:numPr>
        <w:ilvl w:val="0"/>
        <w:numId w:val="3"/>
      </w:numPr>
      <w:spacing w:after="200" w:before="0"/>
      <w:contextualSpacing w:val="1"/>
    </w:pPr>
    <w:rPr/>
  </w:style>
  <w:style w:type="paragraph" w:styleId="ListNumber">
    <w:name w:val="List Number"/>
    <w:basedOn w:val="Normal"/>
    <w:uiPriority w:val="99"/>
    <w:unhideWhenUsed w:val="1"/>
    <w:qFormat w:val="1"/>
    <w:rsid w:val="00326F90"/>
    <w:pPr>
      <w:numPr>
        <w:ilvl w:val="0"/>
        <w:numId w:val="4"/>
      </w:numPr>
      <w:spacing w:after="200" w:before="0"/>
      <w:contextualSpacing w:val="1"/>
    </w:pPr>
    <w:rPr/>
  </w:style>
  <w:style w:type="paragraph" w:styleId="ListNumber2">
    <w:name w:val="List Number 2"/>
    <w:basedOn w:val="Normal"/>
    <w:uiPriority w:val="99"/>
    <w:unhideWhenUsed w:val="1"/>
    <w:qFormat w:val="1"/>
    <w:rsid w:val="0029639D"/>
    <w:pPr>
      <w:numPr>
        <w:ilvl w:val="0"/>
        <w:numId w:val="5"/>
      </w:numPr>
      <w:spacing w:after="200" w:before="0"/>
      <w:contextualSpacing w:val="1"/>
    </w:pPr>
    <w:rPr/>
  </w:style>
  <w:style w:type="paragraph" w:styleId="ListNumber3">
    <w:name w:val="List Number 3"/>
    <w:basedOn w:val="Normal"/>
    <w:uiPriority w:val="99"/>
    <w:unhideWhenUsed w:val="1"/>
    <w:qFormat w:val="1"/>
    <w:rsid w:val="0029639D"/>
    <w:pPr>
      <w:numPr>
        <w:ilvl w:val="0"/>
        <w:numId w:val="6"/>
      </w:numPr>
      <w:spacing w:after="200" w:before="0"/>
      <w:contextualSpacing w:val="1"/>
    </w:pPr>
    <w:rPr/>
  </w:style>
  <w:style w:type="paragraph" w:styleId="ListContinue">
    <w:name w:val="List Continue"/>
    <w:basedOn w:val="Normal"/>
    <w:uiPriority w:val="99"/>
    <w:unhideWhenUsed w:val="1"/>
    <w:qFormat w:val="1"/>
    <w:rsid w:val="0029639D"/>
    <w:pPr>
      <w:spacing w:after="120" w:before="0"/>
      <w:ind w:left="360" w:hanging="0"/>
      <w:contextualSpacing w:val="1"/>
    </w:pPr>
    <w:rPr/>
  </w:style>
  <w:style w:type="paragraph" w:styleId="ListContinue2">
    <w:name w:val="List Continue 2"/>
    <w:basedOn w:val="Normal"/>
    <w:uiPriority w:val="99"/>
    <w:unhideWhenUsed w:val="1"/>
    <w:qFormat w:val="1"/>
    <w:rsid w:val="0029639D"/>
    <w:pPr>
      <w:spacing w:after="120" w:before="0"/>
      <w:ind w:left="720" w:hanging="0"/>
      <w:contextualSpacing w:val="1"/>
    </w:pPr>
    <w:rPr/>
  </w:style>
  <w:style w:type="paragraph" w:styleId="ListContinue3">
    <w:name w:val="List Continue 3"/>
    <w:basedOn w:val="Normal"/>
    <w:uiPriority w:val="99"/>
    <w:unhideWhenUsed w:val="1"/>
    <w:qFormat w:val="1"/>
    <w:rsid w:val="0029639D"/>
    <w:pPr>
      <w:spacing w:after="120" w:before="0"/>
      <w:ind w:left="1080" w:hanging="0"/>
      <w:contextualSpacing w:val="1"/>
    </w:pPr>
    <w:rPr/>
  </w:style>
  <w:style w:type="paragraph" w:styleId="Macro">
    <w:name w:val="macro"/>
    <w:link w:val="MacroTextChar"/>
    <w:uiPriority w:val="99"/>
    <w:unhideWhenUsed w:val="1"/>
    <w:qFormat w:val="1"/>
    <w:rsid w:val="0029639D"/>
    <w:pPr>
      <w:widowControl w:val="1"/>
      <w:tabs>
        <w:tab w:val="clear" w:pos="720"/>
        <w:tab w:val="left" w:leader="none" w:pos="576"/>
        <w:tab w:val="left" w:leader="none" w:pos="1152"/>
        <w:tab w:val="left" w:leader="none" w:pos="1728"/>
        <w:tab w:val="left" w:leader="none" w:pos="2304"/>
        <w:tab w:val="left" w:leader="none" w:pos="2880"/>
        <w:tab w:val="left" w:leader="none" w:pos="3456"/>
        <w:tab w:val="left" w:leader="none" w:pos="4032"/>
      </w:tabs>
      <w:bidi w:val="0"/>
      <w:spacing w:after="200" w:before="0" w:line="276" w:lineRule="auto"/>
      <w:jc w:val="left"/>
    </w:pPr>
    <w:rPr>
      <w:rFonts w:ascii="Courier" w:cs="" w:eastAsia="ＭＳ 明朝" w:hAnsi="Courier" w:cstheme="minorBidi" w:eastAsiaTheme="minorEastAsia"/>
      <w:color w:val="auto"/>
      <w:kern w:val="0"/>
      <w:sz w:val="20"/>
      <w:szCs w:val="20"/>
      <w:lang w:bidi="ar-SA" w:eastAsia="en-US" w:val="en-US"/>
    </w:rPr>
  </w:style>
  <w:style w:type="paragraph" w:styleId="Quote">
    <w:name w:val="Quote"/>
    <w:basedOn w:val="Normal"/>
    <w:next w:val="Normal"/>
    <w:link w:val="QuoteChar"/>
    <w:uiPriority w:val="29"/>
    <w:qFormat w:val="1"/>
    <w:rsid w:val="00FC693F"/>
    <w:pPr/>
    <w:rPr>
      <w:i w:val="1"/>
      <w:iCs w:val="1"/>
      <w:color w:val="000000" w:themeColor="text1"/>
    </w:rPr>
  </w:style>
  <w:style w:type="paragraph" w:styleId="Caption1">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paragraph" w:styleId="IntenseQuote">
    <w:name w:val="Intense Quote"/>
    <w:basedOn w:val="Normal"/>
    <w:next w:val="Normal"/>
    <w:link w:val="IntenseQuoteChar"/>
    <w:uiPriority w:val="30"/>
    <w:qFormat w:val="1"/>
    <w:rsid w:val="00FC693F"/>
    <w:pPr>
      <w:pBdr>
        <w:bottom w:color="4f81bd" w:space="4" w:sz="4" w:val="single"/>
      </w:pBdr>
      <w:spacing w:after="280" w:before="200"/>
      <w:ind w:left="936" w:right="936" w:hanging="0"/>
    </w:pPr>
    <w:rPr>
      <w:b w:val="1"/>
      <w:bCs w:val="1"/>
      <w:i w:val="1"/>
      <w:iCs w:val="1"/>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val="1"/>
    <w:unhideWhenUsed w:val="1"/>
    <w:qFormat w:val="1"/>
    <w:rsid w:val="00FC693F"/>
    <w:pPr>
      <w:outlineLvl w:val="9"/>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Pr/>
    </w:tblStylePr>
    <w:tblStylePr w:type="lastCol">
      <w:rPr>
        <w:b w:val="1"/>
        <w:bCs w:val="1"/>
      </w:rPr>
      <w:tbl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Pr/>
    </w:tblStylePr>
    <w:tblStylePr w:type="lastCol">
      <w:rPr>
        <w:b w:val="1"/>
        <w:bCs w:val="1"/>
      </w:rPr>
      <w:tbl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Pr/>
    </w:tblStylePr>
    <w:tblStylePr w:type="lastCol">
      <w:rPr>
        <w:b w:val="1"/>
        <w:bCs w:val="1"/>
      </w:rPr>
      <w:tbl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Pr/>
    </w:tblStylePr>
    <w:tblStylePr w:type="lastCol">
      <w:rPr>
        <w:b w:val="1"/>
        <w:bCs w:val="1"/>
      </w:rPr>
      <w:tbl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Pr/>
    </w:tblStylePr>
    <w:tblStylePr w:type="lastCol">
      <w:rPr>
        <w:b w:val="1"/>
        <w:bCs w:val="1"/>
      </w:rPr>
      <w:tbl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Pr/>
    </w:tblStylePr>
    <w:tblStylePr w:type="lastCol">
      <w:rPr>
        <w:b w:val="1"/>
        <w:bCs w:val="1"/>
      </w:rPr>
      <w:tbl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Pr/>
    </w:tblStylePr>
    <w:tblStylePr w:type="lastCol">
      <w:rPr>
        <w:b w:val="1"/>
        <w:bCs w:val="1"/>
      </w:rPr>
      <w:tbl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val="single"/>
          <w:left w:color="404040" w:space="0" w:sz="8" w:themeColor="text1" w:val="single"/>
          <w:bottom w:color="404040" w:space="0" w:sz="8" w:themeColor="text1" w:val="single"/>
          <w:right w:color="404040" w:space="0" w:sz="8" w:themeColor="text1"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val="double"/>
          <w:left w:color="404040" w:space="0" w:sz="8" w:themeColor="text1" w:val="single"/>
          <w:bottom w:color="404040" w:space="0" w:sz="8" w:themeColor="text1" w:val="single"/>
          <w:right w:color="404040" w:space="0" w:sz="8" w:themeColor="text1"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val="single"/>
          <w:left w:color="7ba0cd" w:space="0" w:sz="8" w:themeColor="accent1" w:val="single"/>
          <w:bottom w:color="7ba0cd" w:space="0" w:sz="8" w:themeColor="accent1" w:val="single"/>
          <w:right w:color="7ba0cd" w:space="0" w:sz="8" w:themeColor="accent1"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val="double"/>
          <w:left w:color="7ba0cd" w:space="0" w:sz="8" w:themeColor="accent1" w:val="single"/>
          <w:bottom w:color="7ba0cd" w:space="0" w:sz="8" w:themeColor="accent1" w:val="single"/>
          <w:right w:color="7ba0cd" w:space="0" w:sz="8" w:themeColor="accent1"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val="single"/>
          <w:left w:color="cf7b79" w:space="0" w:sz="8" w:themeColor="accent2" w:val="single"/>
          <w:bottom w:color="cf7b79" w:space="0" w:sz="8" w:themeColor="accent2" w:val="single"/>
          <w:right w:color="cf7b79" w:space="0" w:sz="8" w:themeColor="accent2"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val="double"/>
          <w:left w:color="cf7b79" w:space="0" w:sz="8" w:themeColor="accent2" w:val="single"/>
          <w:bottom w:color="cf7b79" w:space="0" w:sz="8" w:themeColor="accent2" w:val="single"/>
          <w:right w:color="cf7b79" w:space="0" w:sz="8" w:themeColor="accent2"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val="single"/>
          <w:left w:color="b3cc82" w:space="0" w:sz="8" w:themeColor="accent3" w:val="single"/>
          <w:bottom w:color="b3cc82" w:space="0" w:sz="8" w:themeColor="accent3" w:val="single"/>
          <w:right w:color="b3cc82" w:space="0" w:sz="8" w:themeColor="accent3"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val="double"/>
          <w:left w:color="b3cc82" w:space="0" w:sz="8" w:themeColor="accent3" w:val="single"/>
          <w:bottom w:color="b3cc82" w:space="0" w:sz="8" w:themeColor="accent3" w:val="single"/>
          <w:right w:color="b3cc82" w:space="0" w:sz="8" w:themeColor="accent3"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val="single"/>
          <w:left w:color="9f8ab9" w:space="0" w:sz="8" w:themeColor="accent4" w:val="single"/>
          <w:bottom w:color="9f8ab9" w:space="0" w:sz="8" w:themeColor="accent4" w:val="single"/>
          <w:right w:color="9f8ab9" w:space="0" w:sz="8" w:themeColor="accent4"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val="double"/>
          <w:left w:color="9f8ab9" w:space="0" w:sz="8" w:themeColor="accent4" w:val="single"/>
          <w:bottom w:color="9f8ab9" w:space="0" w:sz="8" w:themeColor="accent4" w:val="single"/>
          <w:right w:color="9f8ab9" w:space="0" w:sz="8" w:themeColor="accent4"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val="single"/>
          <w:left w:color="78c0d4" w:space="0" w:sz="8" w:themeColor="accent5" w:val="single"/>
          <w:bottom w:color="78c0d4" w:space="0" w:sz="8" w:themeColor="accent5" w:val="single"/>
          <w:right w:color="78c0d4" w:space="0" w:sz="8" w:themeColor="accent5"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val="double"/>
          <w:left w:color="78c0d4" w:space="0" w:sz="8" w:themeColor="accent5" w:val="single"/>
          <w:bottom w:color="78c0d4" w:space="0" w:sz="8" w:themeColor="accent5" w:val="single"/>
          <w:right w:color="78c0d4" w:space="0" w:sz="8" w:themeColor="accent5"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val="single"/>
          <w:left w:color="f9b074" w:space="0" w:sz="8" w:themeColor="accent6" w:val="single"/>
          <w:bottom w:color="f9b074" w:space="0" w:sz="8" w:themeColor="accent6" w:val="single"/>
          <w:right w:color="f9b074" w:space="0" w:sz="8" w:themeColor="accent6"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val="double"/>
          <w:left w:color="f9b074" w:space="0" w:sz="8" w:themeColor="accent6" w:val="single"/>
          <w:bottom w:color="f9b074" w:space="0" w:sz="8" w:themeColor="accent6" w:val="single"/>
          <w:right w:color="f9b074" w:space="0" w:sz="8" w:themeColor="accent6"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Pr/>
    </w:tblStylePr>
    <w:tblStylePr w:type="lastRow">
      <w:rPr>
        <w:b w:val="1"/>
        <w:bCs w:val="1"/>
      </w:rPr>
      <w:tblPr/>
      <w:tcPr>
        <w:tcBorders>
          <w:top w:color="404040" w:space="0" w:sz="18" w:themeColor="text1" w:val="single"/>
        </w:tcBorders>
      </w:tcPr>
    </w:tblStylePr>
    <w:tblStylePr w:type="firstCol">
      <w:rPr>
        <w:b w:val="1"/>
        <w:bCs w:val="1"/>
      </w:rPr>
      <w:tblPr/>
    </w:tblStylePr>
    <w:tblStylePr w:type="lastCol">
      <w:rPr>
        <w:b w:val="1"/>
        <w:bCs w:val="1"/>
      </w:rPr>
      <w:tbl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Pr/>
    </w:tblStylePr>
    <w:tblStylePr w:type="lastRow">
      <w:rPr>
        <w:b w:val="1"/>
        <w:bCs w:val="1"/>
      </w:rPr>
      <w:tblPr/>
      <w:tcPr>
        <w:tcBorders>
          <w:top w:color="7ba0cd" w:space="0" w:sz="18" w:themeColor="accent1" w:val="single"/>
        </w:tcBorders>
      </w:tcPr>
    </w:tblStylePr>
    <w:tblStylePr w:type="firstCol">
      <w:rPr>
        <w:b w:val="1"/>
        <w:bCs w:val="1"/>
      </w:rPr>
      <w:tblPr/>
    </w:tblStylePr>
    <w:tblStylePr w:type="lastCol">
      <w:rPr>
        <w:b w:val="1"/>
        <w:bCs w:val="1"/>
      </w:rPr>
      <w:tbl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Pr/>
    </w:tblStylePr>
    <w:tblStylePr w:type="lastRow">
      <w:rPr>
        <w:b w:val="1"/>
        <w:bCs w:val="1"/>
      </w:rPr>
      <w:tblPr/>
      <w:tcPr>
        <w:tcBorders>
          <w:top w:color="cf7b79" w:space="0" w:sz="18" w:themeColor="accent2" w:val="single"/>
        </w:tcBorders>
      </w:tcPr>
    </w:tblStylePr>
    <w:tblStylePr w:type="firstCol">
      <w:rPr>
        <w:b w:val="1"/>
        <w:bCs w:val="1"/>
      </w:rPr>
      <w:tblPr/>
    </w:tblStylePr>
    <w:tblStylePr w:type="lastCol">
      <w:rPr>
        <w:b w:val="1"/>
        <w:bCs w:val="1"/>
      </w:rPr>
      <w:tbl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Pr/>
    </w:tblStylePr>
    <w:tblStylePr w:type="lastRow">
      <w:rPr>
        <w:b w:val="1"/>
        <w:bCs w:val="1"/>
      </w:rPr>
      <w:tblPr/>
      <w:tcPr>
        <w:tcBorders>
          <w:top w:color="b3cc82" w:space="0" w:sz="18" w:themeColor="accent3" w:val="single"/>
        </w:tcBorders>
      </w:tcPr>
    </w:tblStylePr>
    <w:tblStylePr w:type="firstCol">
      <w:rPr>
        <w:b w:val="1"/>
        <w:bCs w:val="1"/>
      </w:rPr>
      <w:tblPr/>
    </w:tblStylePr>
    <w:tblStylePr w:type="lastCol">
      <w:rPr>
        <w:b w:val="1"/>
        <w:bCs w:val="1"/>
      </w:rPr>
      <w:tbl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Pr/>
    </w:tblStylePr>
    <w:tblStylePr w:type="lastRow">
      <w:rPr>
        <w:b w:val="1"/>
        <w:bCs w:val="1"/>
      </w:rPr>
      <w:tblPr/>
      <w:tcPr>
        <w:tcBorders>
          <w:top w:color="9f8ab9" w:space="0" w:sz="18" w:themeColor="accent4" w:val="single"/>
        </w:tcBorders>
      </w:tcPr>
    </w:tblStylePr>
    <w:tblStylePr w:type="firstCol">
      <w:rPr>
        <w:b w:val="1"/>
        <w:bCs w:val="1"/>
      </w:rPr>
      <w:tblPr/>
    </w:tblStylePr>
    <w:tblStylePr w:type="lastCol">
      <w:rPr>
        <w:b w:val="1"/>
        <w:bCs w:val="1"/>
      </w:rPr>
      <w:tbl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Pr/>
    </w:tblStylePr>
    <w:tblStylePr w:type="lastRow">
      <w:rPr>
        <w:b w:val="1"/>
        <w:bCs w:val="1"/>
      </w:rPr>
      <w:tblPr/>
      <w:tcPr>
        <w:tcBorders>
          <w:top w:color="78c0d4" w:space="0" w:sz="18" w:themeColor="accent5" w:val="single"/>
        </w:tcBorders>
      </w:tcPr>
    </w:tblStylePr>
    <w:tblStylePr w:type="firstCol">
      <w:rPr>
        <w:b w:val="1"/>
        <w:bCs w:val="1"/>
      </w:rPr>
      <w:tblPr/>
    </w:tblStylePr>
    <w:tblStylePr w:type="lastCol">
      <w:rPr>
        <w:b w:val="1"/>
        <w:bCs w:val="1"/>
      </w:rPr>
      <w:tbl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Pr/>
    </w:tblStylePr>
    <w:tblStylePr w:type="lastRow">
      <w:rPr>
        <w:b w:val="1"/>
        <w:bCs w:val="1"/>
      </w:rPr>
      <w:tblPr/>
      <w:tcPr>
        <w:tcBorders>
          <w:top w:color="f9b074" w:space="0" w:sz="18" w:themeColor="accent6" w:val="single"/>
        </w:tcBorders>
      </w:tcPr>
    </w:tblStylePr>
    <w:tblStylePr w:type="firstCol">
      <w:rPr>
        <w:b w:val="1"/>
        <w:bCs w:val="1"/>
      </w:rPr>
      <w:tblPr/>
    </w:tblStylePr>
    <w:tblStylePr w:type="lastCol">
      <w:rPr>
        <w:b w:val="1"/>
        <w:bCs w:val="1"/>
      </w:rPr>
      <w:tbl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q2EMMZbsFqB4hWPgzpe/lLZ1MQ==">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

<file path=docProps/custom.xml><?xml version="1.0" encoding="utf-8"?>
<Properties xmlns="http://schemas.openxmlformats.org/officeDocument/2006/custom-properties" xmlns:vt="http://schemas.openxmlformats.org/officeDocument/2006/docPropsVTypes"/>
</file>